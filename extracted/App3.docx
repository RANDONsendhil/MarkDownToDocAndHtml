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Annuaire Pole-emploi.intra</w:t>
      </w:r>
    </w:p>
    <w:p>
      <w:pPr>
        <w:pStyle w:val="Title"/>
      </w:pPr>
      <w:r>
        <w:t>00 Présentation Annuaire France travail. Intra</w:t>
      </w:r>
    </w:p>
    <w:p>
      <w:pPr>
        <w:pStyle w:val="Title"/>
      </w:pPr>
      <w:r>
        <w:t>1 - Présentation  et Description Annuaire France-Travail. Intra</w:t>
      </w:r>
    </w:p>
    <w:p>
      <w:pPr>
        <w:pStyle w:val="ListBullet"/>
      </w:pPr>
      <w:r>
        <w:t xml:space="preserve">- L' Annuaire permet de rechercher des agent et ou des Unités  </w:t>
      </w:r>
    </w:p>
    <w:p>
      <w:pPr>
        <w:pStyle w:val="Title"/>
      </w:pPr>
      <w:r>
        <w:t>2 - Accès a l'application</w:t>
      </w:r>
    </w:p>
    <w:p>
      <w:pPr>
        <w:pStyle w:val="ListBullet"/>
      </w:pPr>
      <w:r>
        <w:t>- A partir de la page France-Travail. Intra, valider sur le lien "Annuaire"</w:t>
      </w:r>
    </w:p>
    <w:p>
      <w:pPr>
        <w:pStyle w:val="Title"/>
      </w:pPr>
      <w:r>
        <w:t>3 - Liens Utiles</w:t>
      </w:r>
    </w:p>
    <w:p>
      <w:r>
        <w:t xml:space="preserve">Raccourcis page d'accueil Annuaire </w:t>
      </w:r>
    </w:p>
    <w:p>
      <w:pPr>
        <w:pStyle w:val="Title"/>
      </w:pPr>
      <w:r>
        <w:t>4 - Liens raccourcis NVDA</w:t>
      </w:r>
    </w:p>
    <w:p>
      <w:r>
        <w:t xml:space="preserve">Raccourcis claviers Annuaire NVDA </w:t>
      </w:r>
    </w:p>
    <w:p>
      <w:r>
        <w:t>Raccourcis Annuaire</w:t>
      </w:r>
    </w:p>
    <w:p>
      <w:pPr>
        <w:pStyle w:val="Title"/>
      </w:pPr>
      <w:r>
        <w:t>Annuaire Pole-emploi.intra</w:t>
      </w:r>
    </w:p>
    <w:p>
      <w:pPr>
        <w:pStyle w:val="Title"/>
      </w:pPr>
      <w:r>
        <w:t>01 - Raccourcis clavier Annuaire Pôle Emploi</w:t>
      </w:r>
    </w:p>
    <w:p>
      <w:pPr>
        <w:pStyle w:val="Title"/>
      </w:pPr>
      <w:r>
        <w:t>Raccourcis clavier Annuaire Pôle Emploi</w:t>
      </w:r>
    </w:p>
    <w:p>
      <w:pPr>
        <w:pStyle w:val="ListBullet"/>
      </w:pPr>
      <w:r>
        <w:t>- CTRL B ou B4 : Positionnement sur barre de boutons.</w:t>
      </w:r>
    </w:p>
    <w:p>
      <w:pPr>
        <w:pStyle w:val="ListBullet"/>
      </w:pPr>
      <w:r>
        <w:t>- CTRL E ou B1 : Positionnement dans  la zone d'édition "nom" des pavés "Critères de recherche" .</w:t>
      </w:r>
    </w:p>
    <w:p>
      <w:pPr>
        <w:pStyle w:val="ListBullet"/>
      </w:pPr>
      <w:r>
        <w:t>- CTRL L ou B2 : Positionnement au début du contenu d'une page et sur le nombre de résultats trouvés lors d'une recherche.</w:t>
      </w:r>
    </w:p>
    <w:p>
      <w:pPr>
        <w:pStyle w:val="ListBullet"/>
      </w:pPr>
      <w:r>
        <w:t>- CTRL M ou B8 : Lecture message d'informations et  message d'erreur de saisie.</w:t>
      </w:r>
    </w:p>
    <w:p>
      <w:pPr>
        <w:pStyle w:val="ListBullet"/>
      </w:pPr>
      <w:r>
        <w:t>- CTRL O ou B6 : Positionnement sur le premier onglet de la liste.</w:t>
      </w:r>
    </w:p>
    <w:p>
      <w:pPr>
        <w:pStyle w:val="ListBullet"/>
      </w:pPr>
      <w:r>
        <w:t>- CTRL T ou B3 : Positionnement sur les tableaux de liste de résultats.</w:t>
      </w:r>
    </w:p>
    <w:p>
      <w:pPr>
        <w:pStyle w:val="ListBullet"/>
      </w:pPr>
      <w:r>
        <w:t>- Insertion T : Lecture titre de la page.</w:t>
      </w:r>
    </w:p>
    <w:p>
      <w:pPr>
        <w:pStyle w:val="Title"/>
      </w:pPr>
      <w:r>
        <w:t>Annuaire Pole-emploi.intra</w:t>
      </w:r>
    </w:p>
    <w:p>
      <w:pPr>
        <w:pStyle w:val="Title"/>
      </w:pPr>
      <w:r>
        <w:t>02 - Annuaire Pôle Emploi</w:t>
      </w:r>
    </w:p>
    <w:p>
      <w:pPr>
        <w:pStyle w:val="Title"/>
      </w:pPr>
      <w:r>
        <w:t>annuaire Pôle Emploi</w:t>
      </w:r>
    </w:p>
    <w:p>
      <w:pPr>
        <w:pStyle w:val="Heading2"/>
      </w:pPr>
      <w:r>
        <w:t>Rechercher un collaborateur</w:t>
      </w:r>
    </w:p>
    <w:p>
      <w:pPr>
        <w:pStyle w:val="ListBullet"/>
      </w:pPr>
      <w:r>
        <w:t xml:space="preserve">- A partir de la page Pole-emploi.intra, valider sur le lien "Annuaire".  </w:t>
      </w:r>
    </w:p>
    <w:p>
      <w:pPr>
        <w:pStyle w:val="ListBullet"/>
      </w:pPr>
      <w:r>
        <w:t>- A l'ouverture de la page, positionnement sur le pavé Critères de recherche de la rubrique "Rechercher un collaborateur".</w:t>
      </w:r>
    </w:p>
    <w:p>
      <w:pPr>
        <w:pStyle w:val="ListBullet"/>
      </w:pPr>
      <w:r>
        <w:t>- Faire tabulation ou Faire CTRL E ou b1 pour se placer dans la zone d'édition "nom".</w:t>
      </w:r>
    </w:p>
    <w:p>
      <w:pPr>
        <w:pStyle w:val="ListBullet"/>
      </w:pPr>
      <w:r>
        <w:t>- Saisir le nom de famille de la personne souhaitée.</w:t>
      </w:r>
    </w:p>
    <w:p>
      <w:pPr>
        <w:pStyle w:val="ListBullet"/>
      </w:pPr>
      <w:r>
        <w:t>- Faire tabulation pour passer au champ "prénom" et saisir le prénom souhaité.</w:t>
      </w:r>
    </w:p>
    <w:p>
      <w:pPr>
        <w:pStyle w:val="ListBullet"/>
      </w:pPr>
      <w:r>
        <w:t xml:space="preserve">- Faire tabulation pour se placer sur la liste "Région" et faire flèche bas pour dérouler la liste. </w:t>
      </w:r>
    </w:p>
    <w:p>
      <w:pPr>
        <w:pStyle w:val="ListBullet"/>
      </w:pPr>
      <w:r>
        <w:t>- Sélectionner la région souhaitée.</w:t>
      </w:r>
    </w:p>
    <w:p>
      <w:pPr>
        <w:pStyle w:val="ListBullet"/>
      </w:pPr>
      <w:r>
        <w:t>- Faire tabulation jusqu'au bouton "rechercher " ou Faire CTRL B ou B4 pour se placer directement sur ce bouton et valider avec Entrrée.</w:t>
      </w:r>
    </w:p>
    <w:p>
      <w:pPr>
        <w:pStyle w:val="ListBullet"/>
      </w:pPr>
      <w:r>
        <w:t xml:space="preserve">- Positionnement et Annonce du nombre de résultats trouvés.             </w:t>
      </w:r>
    </w:p>
    <w:p>
      <w:pPr>
        <w:pStyle w:val="ListBullet"/>
      </w:pPr>
      <w:r>
        <w:t>- Faire CTRL T ou B3 pour se placer sur le tableau de la liste de résultats.</w:t>
      </w:r>
    </w:p>
    <w:p>
      <w:pPr>
        <w:pStyle w:val="ListBullet"/>
      </w:pPr>
      <w:r>
        <w:t>- Utiliser CTRL + MAJ + flèches directionnelles pour se déplacer dans le tableau.</w:t>
      </w:r>
    </w:p>
    <w:p>
      <w:pPr>
        <w:pStyle w:val="ListBullet"/>
      </w:pPr>
      <w:r>
        <w:t>- Valider avec Entrée sur le lien "Visualiser la fiche détaillée de ce collaborateur" qui se trouve dans la dernière colonne de chaque ligne du tableau</w:t>
      </w:r>
    </w:p>
    <w:p>
      <w:pPr>
        <w:pStyle w:val="ListBullet"/>
      </w:pPr>
      <w:r>
        <w:t>- Affichage de la fiche détail des informations du collaborateur.</w:t>
      </w:r>
    </w:p>
    <w:p>
      <w:pPr>
        <w:pStyle w:val="ListBullet"/>
      </w:pPr>
      <w:r>
        <w:t>- Faire flèche bas pour consulter les différentes informations.</w:t>
      </w:r>
    </w:p>
    <w:p>
      <w:pPr>
        <w:pStyle w:val="ListBullet"/>
      </w:pPr>
      <w:r>
        <w:t>- Page suivante (Down) permet de se placer directement sur le numéro de téléphone.</w:t>
      </w:r>
    </w:p>
    <w:p>
      <w:pPr>
        <w:pStyle w:val="ListBullet"/>
      </w:pPr>
      <w:r>
        <w:t xml:space="preserve">- Pour retourner à la liste de résultats, faire CTRL B ou B4 et valider avec entrée sur le bouton "retour à la liste".  </w:t>
      </w:r>
    </w:p>
    <w:p>
      <w:pPr>
        <w:pStyle w:val="Heading2"/>
      </w:pPr>
      <w:r>
        <w:t>Rechercher une unité</w:t>
      </w:r>
    </w:p>
    <w:p>
      <w:pPr>
        <w:pStyle w:val="ListBullet"/>
      </w:pPr>
      <w:r>
        <w:t xml:space="preserve">- A partir de la page Pole-emploi.intra, valider sur le lien "Annuaire".  </w:t>
      </w:r>
    </w:p>
    <w:p>
      <w:pPr>
        <w:pStyle w:val="ListBullet"/>
      </w:pPr>
      <w:r>
        <w:t>- A l'ouverture de la page, positionnement sur le pavé Critères de recherche de la rubrique "rechercher un collaborateur".</w:t>
      </w:r>
    </w:p>
    <w:p>
      <w:pPr>
        <w:pStyle w:val="ListBullet"/>
      </w:pPr>
      <w:r>
        <w:t>- Faire CTRL O ou B6 pour se placer sur la liste des onglets.</w:t>
      </w:r>
    </w:p>
    <w:p>
      <w:pPr>
        <w:pStyle w:val="ListBullet"/>
      </w:pPr>
      <w:r>
        <w:t xml:space="preserve">- Faire tabulation ou flèche bas pour se placer sur "Rechercher une unité" et valider avec entrée.   </w:t>
      </w:r>
    </w:p>
    <w:p>
      <w:pPr>
        <w:pStyle w:val="ListBullet"/>
      </w:pPr>
      <w:r>
        <w:t>- Faire CTRL E ou b1 pour se placer dans la zone d'édition "nom" et saisir le nom de l'unité souhaitée.</w:t>
      </w:r>
    </w:p>
    <w:p>
      <w:pPr>
        <w:pStyle w:val="ListBullet"/>
      </w:pPr>
      <w:r>
        <w:t xml:space="preserve">- Faire tabulation pour passer aux champs suivants et saisir les données souhaitées. </w:t>
      </w:r>
    </w:p>
    <w:p>
      <w:pPr>
        <w:pStyle w:val="ListBullet"/>
      </w:pPr>
      <w:r>
        <w:t>- Faire tabulation jusqu'au bouton "rechercher " ou Faire CTRL B ou B4 pour se placer directement sur ce bouton et valider avec touche Entrrée.</w:t>
      </w:r>
    </w:p>
    <w:p>
      <w:pPr>
        <w:pStyle w:val="ListBullet"/>
      </w:pPr>
      <w:r>
        <w:t>- Positionnement et Annonce du nombre de résultats trouvés.</w:t>
      </w:r>
    </w:p>
    <w:p>
      <w:pPr>
        <w:pStyle w:val="ListBullet"/>
      </w:pPr>
      <w:r>
        <w:t>- Faire CTRL T ou B3 pour se placer sur le tableau de la liste de résultats.</w:t>
      </w:r>
    </w:p>
    <w:p>
      <w:pPr>
        <w:pStyle w:val="ListBullet"/>
      </w:pPr>
      <w:r>
        <w:t>- Utiliser CTRL + MAJ + flèches directionnelles pour se déplacer dans le tableau.</w:t>
      </w:r>
    </w:p>
    <w:p>
      <w:pPr>
        <w:pStyle w:val="ListBullet"/>
      </w:pPr>
      <w:r>
        <w:t>- Valider avec Entrée sur le bouton "consulter la liste des collaborateurs de cette unité".</w:t>
      </w:r>
    </w:p>
    <w:p>
      <w:pPr>
        <w:pStyle w:val="ListBullet"/>
      </w:pPr>
      <w:r>
        <w:t>- Positionnement et annonce du nombre de collaborateurs qui appartiennent à cette unité.</w:t>
      </w:r>
    </w:p>
    <w:p>
      <w:pPr>
        <w:pStyle w:val="ListBullet"/>
      </w:pPr>
      <w:r>
        <w:t>- Faire CTRL T ou B3 pour se placer sur le tableau de la liste de résultats.</w:t>
      </w:r>
    </w:p>
    <w:p>
      <w:pPr>
        <w:pStyle w:val="ListBullet"/>
      </w:pPr>
      <w:r>
        <w:t>- Utiliser CTRL + MAJ + flèches directionnelles pour se déplacer dans le tableau.</w:t>
      </w:r>
    </w:p>
    <w:p>
      <w:pPr>
        <w:pStyle w:val="ListBullet"/>
      </w:pPr>
      <w:r>
        <w:t>- Valider sur le lien "Visualiser la fiche détaillée de ce collaborateur" de la ligne de la personne souhaitée pour faire afficher la fiche détail.</w:t>
      </w:r>
    </w:p>
    <w:p>
      <w:pPr>
        <w:pStyle w:val="ListBullet"/>
      </w:pPr>
      <w:r>
        <w:t xml:space="preserve">- Sinon, faire CTRL B ou B4 et valider avec Entrée sur le bouton "retour à la liste".  </w:t>
      </w:r>
    </w:p>
    <w:p>
      <w:pPr>
        <w:pStyle w:val="Heading2"/>
      </w:pPr>
      <w:r>
        <w:t>Liste de raccourcis</w:t>
      </w:r>
    </w:p>
    <w:p>
      <w:pPr>
        <w:pStyle w:val="ListBullet"/>
      </w:pPr>
      <w:r>
        <w:t>- CTRL B ou B4 : Positionnement sur barre de boutons.</w:t>
      </w:r>
    </w:p>
    <w:p>
      <w:pPr>
        <w:pStyle w:val="ListBullet"/>
      </w:pPr>
      <w:r>
        <w:t>- CTRL E ou B1 : Positionnement dans  la zone d'édition "nom" des pavés "Critères de recherche" .</w:t>
      </w:r>
    </w:p>
    <w:p>
      <w:pPr>
        <w:pStyle w:val="ListBullet"/>
      </w:pPr>
      <w:r>
        <w:t>- CTRL L ou B2 : Positionnement au début du contenu d'une page et sur le nombre de résultats trouvés lors d'une recherche.</w:t>
      </w:r>
    </w:p>
    <w:p>
      <w:pPr>
        <w:pStyle w:val="ListBullet"/>
      </w:pPr>
      <w:r>
        <w:t>- CTRL M ou B8 : Lecture message d'informations et  message d'erreur de saisie.</w:t>
      </w:r>
    </w:p>
    <w:p>
      <w:pPr>
        <w:pStyle w:val="ListBullet"/>
      </w:pPr>
      <w:r>
        <w:t>- CTRL O ou B6 : Positionnement sur le premier onglet de la liste.</w:t>
      </w:r>
    </w:p>
    <w:p>
      <w:pPr>
        <w:pStyle w:val="ListBullet"/>
      </w:pPr>
      <w:r>
        <w:t>- CTRL T ou B3 : Positionnement sur les tableaux de liste de résultats.</w:t>
      </w:r>
    </w:p>
    <w:p>
      <w:pPr>
        <w:pStyle w:val="ListBullet"/>
      </w:pPr>
      <w:r>
        <w:t>- Insertion T : Lecture titre de la page.</w:t>
      </w:r>
    </w:p>
    <w:p>
      <w:pPr>
        <w:pStyle w:val="Title"/>
      </w:pPr>
      <w:r>
        <w:t>Applitel</w:t>
      </w:r>
    </w:p>
    <w:p>
      <w:pPr>
        <w:pStyle w:val="Title"/>
      </w:pPr>
      <w:r>
        <w:t>00 Présentation Applitel</w:t>
      </w:r>
    </w:p>
    <w:p>
      <w:pPr>
        <w:pStyle w:val="Title"/>
      </w:pPr>
      <w:r>
        <w:t>1 - Présentation et Description Applitel</w:t>
      </w:r>
    </w:p>
    <w:p>
      <w:pPr>
        <w:pStyle w:val="ListBullet"/>
      </w:pPr>
      <w:r>
        <w:t xml:space="preserve">- </w:t>
        <w:br/>
        <w:t xml:space="preserve">Gère le renvoi téléphonique des postes à distance  </w:t>
        <w:br/>
      </w:r>
    </w:p>
    <w:p>
      <w:pPr>
        <w:pStyle w:val="ListBullet"/>
      </w:pPr>
      <w:r>
        <w:t xml:space="preserve">- </w:t>
        <w:br/>
        <w:t xml:space="preserve">Pour les télétravailleurs, ils pourront faire le renvoi de leurs postes fixes vers leurs mobiles  </w:t>
        <w:br/>
      </w:r>
    </w:p>
    <w:p>
      <w:pPr>
        <w:pStyle w:val="ListBullet"/>
      </w:pPr>
      <w:r>
        <w:t xml:space="preserve">- </w:t>
        <w:br/>
        <w:t xml:space="preserve">Se déconnecter du profil ToIP à distance  </w:t>
        <w:br/>
      </w:r>
    </w:p>
    <w:p>
      <w:pPr>
        <w:pStyle w:val="Title"/>
      </w:pPr>
      <w:r>
        <w:t>2 - Accès a l'application</w:t>
      </w:r>
    </w:p>
    <w:p>
      <w:pPr>
        <w:pStyle w:val="ListBullet"/>
      </w:pPr>
      <w:r>
        <w:t xml:space="preserve">- </w:t>
        <w:br/>
        <w:t xml:space="preserve">A partir du bureau métier, aller dans l'onglet "Autres" et valider sur Gérer sa ligne Fixe avec APPLITEL  </w:t>
        <w:br/>
      </w:r>
    </w:p>
    <w:p>
      <w:pPr>
        <w:pStyle w:val="ListBullet"/>
      </w:pPr>
      <w:r>
        <w:t xml:space="preserve">- </w:t>
        <w:br/>
        <w:t>A partir de la page France-Travail intra, Valider sur le lien "espace perso", Dans la partie "Mon compte" valider sur le lien "Applitel".</w:t>
        <w:br/>
      </w:r>
    </w:p>
    <w:p>
      <w:pPr>
        <w:pStyle w:val="Title"/>
      </w:pPr>
      <w:r>
        <w:t>3 - Liens utiles</w:t>
      </w:r>
    </w:p>
    <w:p>
      <w:pPr>
        <w:pStyle w:val="ListBullet"/>
      </w:pPr>
      <w:r>
        <w:t xml:space="preserve">- Liens direct Applitel </w:t>
      </w:r>
    </w:p>
    <w:p>
      <w:pPr>
        <w:pStyle w:val="Title"/>
      </w:pPr>
      <w:r>
        <w:t>4 - Liens raccourcis NVDA</w:t>
      </w:r>
    </w:p>
    <w:p>
      <w:r>
        <w:t xml:space="preserve">*Raccourcis NVDA Applitel </w:t>
      </w:r>
    </w:p>
    <w:p>
      <w:r>
        <w:t>*Raccourcis NVDA, gestion d'appel</w:t>
      </w:r>
    </w:p>
    <w:p>
      <w:pPr>
        <w:pStyle w:val="Title"/>
      </w:pPr>
      <w:r>
        <w:t>Applitel</w:t>
      </w:r>
    </w:p>
    <w:p>
      <w:pPr>
        <w:pStyle w:val="Title"/>
      </w:pPr>
      <w:r>
        <w:t>01- Raccourcis clavier Applitel</w:t>
      </w:r>
    </w:p>
    <w:p>
      <w:pPr>
        <w:pStyle w:val="Title"/>
      </w:pPr>
      <w:r>
        <w:t>Raccourcis clavier Applitel</w:t>
      </w:r>
    </w:p>
    <w:p>
      <w:r>
        <w:t>CTRL B / B4 : Positionnement sur le premier bouton de la page.</w:t>
        <w:br/>
        <w:t xml:space="preserve">* CTRL E / B1 : Mode saisie. Positionnement dans la zone de saisie du numéro de téléphone sur la page "Gérer mon renvoi". </w:t>
        <w:br/>
        <w:t>* CTRL L / B2 : Mode lecture.</w:t>
        <w:br/>
        <w:t>* CTRL M ou B8 : Lecture message de  confirmation d'enregistrement.</w:t>
      </w:r>
    </w:p>
    <w:p>
      <w:pPr>
        <w:pStyle w:val="Title"/>
      </w:pPr>
      <w:r>
        <w:t>Applitel</w:t>
      </w:r>
    </w:p>
    <w:p>
      <w:pPr>
        <w:pStyle w:val="Title"/>
      </w:pPr>
      <w:r>
        <w:t>02 - Gérer son renvoi de ligne téléphonique avec Applitel</w:t>
      </w:r>
    </w:p>
    <w:p>
      <w:pPr>
        <w:pStyle w:val="Title"/>
      </w:pPr>
      <w:r>
        <w:t>Gérer son renvoi de ligne téléphonique avec Applitel</w:t>
      </w:r>
    </w:p>
    <w:p>
      <w:r>
        <w:t xml:space="preserve">L' application ligne téléphonique, APPLITEL, permet d’accéder à votre profil téléphonique professionnel (TOIP) à distance depuis un ordinateur, et d’activer un renvoi d’appel.  </w:t>
      </w:r>
    </w:p>
    <w:p>
      <w:pPr>
        <w:pStyle w:val="Heading2"/>
      </w:pPr>
      <w:r>
        <w:t>Accès à l'application</w:t>
      </w:r>
    </w:p>
    <w:p>
      <w:pPr>
        <w:pStyle w:val="ListBullet"/>
      </w:pPr>
      <w:r>
        <w:t>- A partir du bureau métier, aller dans l'onglet "Autres" et valider sur Gérer sa ligne Fixe avec APPLITEL.</w:t>
      </w:r>
    </w:p>
    <w:p>
      <w:pPr>
        <w:pStyle w:val="ListBullet"/>
      </w:pPr>
      <w:r>
        <w:t xml:space="preserve">- A partir de la page pole-emploi intra, Valider sur le lien "espace perso", Dans la partie "Mon compte",valider sur le lien "Applitel".  </w:t>
      </w:r>
    </w:p>
    <w:p>
      <w:pPr>
        <w:pStyle w:val="Heading2"/>
      </w:pPr>
      <w:r>
        <w:t>Effectuer un renvoi de ligne</w:t>
      </w:r>
    </w:p>
    <w:p>
      <w:pPr>
        <w:pStyle w:val="ListBullet"/>
      </w:pPr>
      <w:r>
        <w:t>- A partir de la page "APPLITEL - Mozilla Firefox",</w:t>
      </w:r>
    </w:p>
    <w:p>
      <w:pPr>
        <w:pStyle w:val="ListBullet"/>
      </w:pPr>
      <w:r>
        <w:t xml:space="preserve">- Valider sur le bouton "Gérer mon renvoi ", </w:t>
      </w:r>
    </w:p>
    <w:p>
      <w:pPr>
        <w:pStyle w:val="ListBullet"/>
      </w:pPr>
      <w:r>
        <w:t xml:space="preserve">- Dans la zone d'édition "Renvoyer son poste vers le numéro " : saisir le numéro de téléphone sur lequel on souhaite recevoir les appels, </w:t>
      </w:r>
    </w:p>
    <w:p>
      <w:pPr>
        <w:pStyle w:val="ListBullet"/>
      </w:pPr>
      <w:r>
        <w:t xml:space="preserve">- Valider sur le bouton "Appliquer le renvoi". </w:t>
      </w:r>
    </w:p>
    <w:p>
      <w:pPr>
        <w:pStyle w:val="ListBullet"/>
      </w:pPr>
      <w:r>
        <w:t xml:space="preserve">- Un message s'affiche "Renvoi réussi !" </w:t>
      </w:r>
    </w:p>
    <w:p>
      <w:pPr>
        <w:pStyle w:val="Heading2"/>
      </w:pPr>
      <w:r>
        <w:t>Déconnecter son profil téléphonique"</w:t>
      </w:r>
    </w:p>
    <w:p>
      <w:pPr>
        <w:pStyle w:val="ListBullet"/>
      </w:pPr>
      <w:r>
        <w:t>- A partir de la page "APPLITEL - Mozilla Firefox",</w:t>
      </w:r>
    </w:p>
    <w:p>
      <w:pPr>
        <w:pStyle w:val="ListBullet"/>
      </w:pPr>
      <w:r>
        <w:t xml:space="preserve">- Valider sur le bouton "Déconnecter mon profil téléphonique", </w:t>
      </w:r>
    </w:p>
    <w:p>
      <w:pPr>
        <w:pStyle w:val="ListBullet"/>
      </w:pPr>
      <w:r>
        <w:t xml:space="preserve">- Sur la page suivante, il faut confirmer l'action : Valider sur le bouton "oui" pour confirmer ou sur le bouton "Annuler".  </w:t>
      </w:r>
    </w:p>
    <w:p>
      <w:pPr>
        <w:pStyle w:val="Heading2"/>
      </w:pPr>
      <w:r>
        <w:t>Liste de raccourcis clavier</w:t>
      </w:r>
    </w:p>
    <w:p>
      <w:pPr>
        <w:pStyle w:val="ListBullet"/>
      </w:pPr>
      <w:r>
        <w:t>- CTRL B / B4 : Positionnement sur le premier bouton de la page.</w:t>
      </w:r>
    </w:p>
    <w:p>
      <w:pPr>
        <w:pStyle w:val="ListBullet"/>
      </w:pPr>
      <w:r>
        <w:t xml:space="preserve">- CTRL E / B1 : Mode saisie. Positionnement dans la zone de saisie du numéro de téléphone sur la page "Gérer mon renvoi". </w:t>
      </w:r>
    </w:p>
    <w:p>
      <w:pPr>
        <w:pStyle w:val="ListBullet"/>
      </w:pPr>
      <w:r>
        <w:t>- CTRL L / B2 : Mode lecture.</w:t>
      </w:r>
    </w:p>
    <w:p>
      <w:pPr>
        <w:pStyle w:val="ListBullet"/>
      </w:pPr>
      <w:r>
        <w:t>- CTRL M ou B8 : Lecture message de  confirmation d'enregistrement.</w:t>
      </w:r>
    </w:p>
    <w:p>
      <w:pPr>
        <w:pStyle w:val="Title"/>
      </w:pPr>
      <w:r>
        <w:t>C'ZAM</w:t>
      </w:r>
    </w:p>
    <w:p>
      <w:pPr>
        <w:pStyle w:val="Title"/>
      </w:pPr>
      <w:r>
        <w:t>00 Présentation C'ZAM</w:t>
      </w:r>
    </w:p>
    <w:p>
      <w:pPr>
        <w:pStyle w:val="Title"/>
      </w:pPr>
      <w:r>
        <w:t>1 - Présentation et Description C'ZAM</w:t>
      </w:r>
    </w:p>
    <w:p>
      <w:pPr>
        <w:pStyle w:val="ListBullet"/>
      </w:pPr>
      <w:r>
        <w:t xml:space="preserve">- C'ZAM remplace pour certains établissements des outils en place (On’Action, Fil’Direct…) </w:t>
        <w:br/>
        <w:t xml:space="preserve">   Pour d’autres, gérer ses demandes aux fonctions support via des tickets de demande est une vraie nouveauté.     </w:t>
      </w:r>
    </w:p>
    <w:p>
      <w:pPr>
        <w:pStyle w:val="Title"/>
      </w:pPr>
      <w:r>
        <w:t>2 - Accès a l'application</w:t>
      </w:r>
    </w:p>
    <w:p>
      <w:pPr>
        <w:pStyle w:val="ListBullet"/>
      </w:pPr>
      <w:r>
        <w:t xml:space="preserve">- </w:t>
        <w:br/>
        <w:t xml:space="preserve">Depuis le bureau métier &gt;  Autres &gt; C'ZAM  </w:t>
        <w:br/>
      </w:r>
    </w:p>
    <w:p>
      <w:pPr>
        <w:pStyle w:val="ListBullet"/>
      </w:pPr>
      <w:r>
        <w:t xml:space="preserve">- </w:t>
        <w:br/>
        <w:t xml:space="preserve">Depuis le bouton intranet C'ZAM en page d'accueil  </w:t>
        <w:br/>
      </w:r>
    </w:p>
    <w:p>
      <w:pPr>
        <w:pStyle w:val="Title"/>
      </w:pPr>
      <w:r>
        <w:t>3 - Liens raccourcis NVDA</w:t>
      </w:r>
    </w:p>
    <w:p>
      <w:pPr>
        <w:pStyle w:val="ListBullet"/>
      </w:pPr>
      <w:r>
        <w:t>- Raccourcis NVDA C'ZAM</w:t>
      </w:r>
    </w:p>
    <w:p>
      <w:pPr>
        <w:pStyle w:val="Title"/>
      </w:pPr>
      <w:r>
        <w:t>C'ZAM</w:t>
      </w:r>
    </w:p>
    <w:p>
      <w:pPr>
        <w:pStyle w:val="Title"/>
      </w:pPr>
      <w:r>
        <w:t>01 - Raccourcis clavier C'ZAM</w:t>
      </w:r>
    </w:p>
    <w:p>
      <w:pPr>
        <w:pStyle w:val="Title"/>
      </w:pPr>
      <w:r>
        <w:t>Raccourcis clavier C'ZAM</w:t>
      </w:r>
    </w:p>
    <w:p>
      <w:pPr>
        <w:pStyle w:val="ListBullet"/>
      </w:pPr>
      <w:r>
        <w:t>- CTRL + B :  Positionnement sur la barre de boutons.</w:t>
      </w:r>
    </w:p>
    <w:p>
      <w:pPr>
        <w:pStyle w:val="ListBullet"/>
      </w:pPr>
      <w:r>
        <w:t>- CTRL + E :  Positionnement dans la première zone d'édition d'un formulaire de saisie.</w:t>
      </w:r>
    </w:p>
    <w:p>
      <w:pPr>
        <w:pStyle w:val="ListBullet"/>
      </w:pPr>
      <w:r>
        <w:t>- CTRL + H : Positionnement sur le premier item du menu principal.</w:t>
      </w:r>
    </w:p>
    <w:p>
      <w:pPr>
        <w:pStyle w:val="ListBullet"/>
      </w:pPr>
      <w:r>
        <w:t>- CTRL + L : Mode lecture.</w:t>
      </w:r>
    </w:p>
    <w:p>
      <w:pPr>
        <w:pStyle w:val="ListBullet"/>
      </w:pPr>
      <w:r>
        <w:t>- CTRL + O : Positionnement sur le premier onglet de la liste.</w:t>
      </w:r>
    </w:p>
    <w:p>
      <w:pPr>
        <w:pStyle w:val="ListBullet"/>
      </w:pPr>
      <w:r>
        <w:t>- CTRL + R : Positionnement dans la zone recherche.</w:t>
      </w:r>
    </w:p>
    <w:p>
      <w:pPr>
        <w:pStyle w:val="ListBullet"/>
      </w:pPr>
      <w:r>
        <w:t>- CTRL + S : Permet d'activer le lien "retour accueil".</w:t>
      </w:r>
    </w:p>
    <w:p>
      <w:pPr>
        <w:pStyle w:val="ListBullet"/>
      </w:pPr>
      <w:r>
        <w:t>- CTRL + MAJ + A : Positionnement sur le premier item du fil d’Ariane.</w:t>
      </w:r>
    </w:p>
    <w:p>
      <w:pPr>
        <w:pStyle w:val="ListBullet"/>
      </w:pPr>
      <w:r>
        <w:t>- CTRL + MAJ + B : Positionnement sur le premier item du bandeau.</w:t>
      </w:r>
    </w:p>
    <w:p>
      <w:pPr>
        <w:pStyle w:val="ListBullet"/>
      </w:pPr>
      <w:r>
        <w:t>- Page down (page suivante) :  Permet de passer au pavé suivant.</w:t>
      </w:r>
    </w:p>
    <w:p>
      <w:pPr>
        <w:pStyle w:val="ListBullet"/>
      </w:pPr>
      <w:r>
        <w:t>- Page UP (page précédente) :  Permet de revenir au pavé précédent.</w:t>
      </w:r>
    </w:p>
    <w:p>
      <w:pPr>
        <w:pStyle w:val="ListBullet"/>
      </w:pPr>
      <w:r>
        <w:t>- CTRL + MAJ + R : Positionnement sur la zone filtre.</w:t>
      </w:r>
    </w:p>
    <w:p>
      <w:pPr>
        <w:pStyle w:val="Title"/>
      </w:pPr>
      <w:r>
        <w:t>Excel</w:t>
      </w:r>
    </w:p>
    <w:p>
      <w:pPr>
        <w:pStyle w:val="Title"/>
      </w:pPr>
      <w:r>
        <w:t>00 Présentation Excel</w:t>
      </w:r>
    </w:p>
    <w:p>
      <w:pPr>
        <w:pStyle w:val="Title"/>
      </w:pPr>
      <w:r>
        <w:t>1 - Présentation et Description Excel</w:t>
      </w:r>
    </w:p>
    <w:p>
      <w:r>
        <w:t>*</w:t>
      </w:r>
    </w:p>
    <w:p>
      <w:pPr>
        <w:pStyle w:val="Title"/>
      </w:pPr>
      <w:r>
        <w:t>2 - Accès a l'application</w:t>
      </w:r>
    </w:p>
    <w:p>
      <w:pPr>
        <w:pStyle w:val="Title"/>
      </w:pPr>
      <w:r>
        <w:t>3 - Liens Utiles</w:t>
      </w:r>
    </w:p>
    <w:p>
      <w:pPr>
        <w:pStyle w:val="Title"/>
      </w:pPr>
      <w:r>
        <w:t>5 - Liens raccourcis NVDA</w:t>
      </w:r>
    </w:p>
    <w:p>
      <w:r>
        <w:t>Raccourcis NVDA Fichier Excel</w:t>
      </w:r>
    </w:p>
    <w:p>
      <w:pPr>
        <w:pStyle w:val="Title"/>
      </w:pPr>
      <w:r>
        <w:t>Excel</w:t>
      </w:r>
    </w:p>
    <w:p>
      <w:pPr>
        <w:pStyle w:val="Title"/>
      </w:pPr>
      <w:r>
        <w:t>01 - Raccourcis clavier Excel</w:t>
      </w:r>
    </w:p>
    <w:p>
      <w:pPr>
        <w:pStyle w:val="Title"/>
      </w:pPr>
      <w:r>
        <w:t>Raccourcis clavier Excel</w:t>
      </w:r>
    </w:p>
    <w:p>
      <w:pPr>
        <w:pStyle w:val="ListBullet"/>
      </w:pPr>
      <w:r>
        <w:t xml:space="preserve">- pour profiter de l'énonciation complète par Nvda des caractères utilisés dans les différents raccourcis clavier, il est conseillé aux utilisateurs ne disposant pas d'afficheurs Braille, d'activer la fonction "niveau de symboles" par touche Nvda+P, faire autant de fois que nécessaire ce raccourci pour entendre niveau de symboles, tous.  </w:t>
      </w:r>
    </w:p>
    <w:p>
      <w:pPr>
        <w:pStyle w:val="ListBullet"/>
      </w:pPr>
      <w:r>
        <w:t>- la touche Nvda correspond à la touche Insert ou bien à la touche verrouillage majuscule.</w:t>
      </w:r>
    </w:p>
    <w:p>
      <w:pPr>
        <w:pStyle w:val="Heading2"/>
      </w:pPr>
      <w:r>
        <w:t>Rappel des raccourcis principaux communs aux applications Microsoft</w:t>
      </w:r>
    </w:p>
    <w:p>
      <w:pPr>
        <w:pStyle w:val="ListBullet"/>
      </w:pPr>
      <w:r>
        <w:t xml:space="preserve">- accéder au ruban : touche Alt, se positionne sur le dernier onglet visité du ruban   </w:t>
      </w:r>
    </w:p>
    <w:p>
      <w:pPr>
        <w:pStyle w:val="ListBullet"/>
      </w:pPr>
      <w:r>
        <w:t xml:space="preserve">- accéder à l'onglet accueil du ruban : touche alt+l, se positionne sur le menu Accueil du ruban  </w:t>
      </w:r>
    </w:p>
    <w:p>
      <w:pPr>
        <w:pStyle w:val="ListBullet"/>
      </w:pPr>
      <w:r>
        <w:t xml:space="preserve">- accéder à la barre d'outils accès rapides : touche alt l + flèche haut, se positionne sur le premier bouton de la barre d'outils  </w:t>
      </w:r>
    </w:p>
    <w:p>
      <w:pPr>
        <w:pStyle w:val="ListBullet"/>
      </w:pPr>
      <w:r>
        <w:t xml:space="preserve">- accès au volet suivant : touche F6, se positionne au volet suivant  </w:t>
      </w:r>
    </w:p>
    <w:p>
      <w:pPr>
        <w:pStyle w:val="ListBullet"/>
      </w:pPr>
      <w:r>
        <w:t xml:space="preserve">- accès au volet précédent : touche maj F6, se positionne au volet précédent    </w:t>
      </w:r>
    </w:p>
    <w:p>
      <w:pPr>
        <w:pStyle w:val="ListBullet"/>
      </w:pPr>
      <w:r>
        <w:t xml:space="preserve">- sélectionner tout : Ctrl+A, sélectionne l'ensemble du document  </w:t>
      </w:r>
    </w:p>
    <w:p>
      <w:pPr>
        <w:pStyle w:val="ListBullet"/>
      </w:pPr>
      <w:r>
        <w:t xml:space="preserve">- copier : CTRL+C, copie l'élément préalablement sélectionné  </w:t>
      </w:r>
    </w:p>
    <w:p>
      <w:pPr>
        <w:pStyle w:val="ListBullet"/>
      </w:pPr>
      <w:r>
        <w:t xml:space="preserve">- couper : CTRL+X, coupe ou supprime l'élément préalablement sélectionné  </w:t>
      </w:r>
    </w:p>
    <w:p>
      <w:pPr>
        <w:pStyle w:val="ListBullet"/>
      </w:pPr>
      <w:r>
        <w:t xml:space="preserve">- coller : CTRL+V, colle à l'endroit d'insertion le contenu du presse-papier  </w:t>
      </w:r>
    </w:p>
    <w:p>
      <w:pPr>
        <w:pStyle w:val="ListBullet"/>
      </w:pPr>
      <w:r>
        <w:t xml:space="preserve">- annulation commande précédente : CTRL+Z, annuler l'action précédente  </w:t>
      </w:r>
    </w:p>
    <w:p>
      <w:pPr>
        <w:pStyle w:val="ListBullet"/>
      </w:pPr>
      <w:r>
        <w:t xml:space="preserve">- imprimer : CTRL+P, ouvre la boîte de dialogue impression  </w:t>
      </w:r>
    </w:p>
    <w:p>
      <w:pPr>
        <w:pStyle w:val="ListBullet"/>
      </w:pPr>
      <w:r>
        <w:t xml:space="preserve">- enregistrer : CTRL+S, ouvre la boîte de dialogue "enregistrement fichier"  </w:t>
      </w:r>
    </w:p>
    <w:p>
      <w:pPr>
        <w:pStyle w:val="ListBullet"/>
      </w:pPr>
      <w:r>
        <w:t xml:space="preserve">- nouveau document : CTRL+N, ouvre un nouveau document  </w:t>
      </w:r>
    </w:p>
    <w:p>
      <w:pPr>
        <w:pStyle w:val="ListBullet"/>
      </w:pPr>
      <w:r>
        <w:t xml:space="preserve">- ouvrir un fichier : CTRL+O, ouvre boîte de dialogue "ouverture d'un fichier"  </w:t>
      </w:r>
    </w:p>
    <w:p>
      <w:pPr>
        <w:pStyle w:val="ListBullet"/>
      </w:pPr>
      <w:r>
        <w:t xml:space="preserve">- fermer document ou fenêtre : CTRL+F4 ou ctrl+w, Ferme le document en cours  </w:t>
      </w:r>
    </w:p>
    <w:p>
      <w:pPr>
        <w:pStyle w:val="ListBullet"/>
      </w:pPr>
      <w:r>
        <w:t xml:space="preserve">- Accéder à la liste des documents récents : alt F, R, flèche droite, se positionne sur le premier item de la liste des documents récents  </w:t>
      </w:r>
    </w:p>
    <w:p>
      <w:pPr>
        <w:pStyle w:val="ListBullet"/>
      </w:pPr>
      <w:r>
        <w:t xml:space="preserve">- fonction de recherche : CTRL+F, ouvre la boîte de dialogue "Rechercher"  </w:t>
      </w:r>
    </w:p>
    <w:p>
      <w:pPr>
        <w:pStyle w:val="ListBullet"/>
      </w:pPr>
      <w:r>
        <w:t xml:space="preserve">- fonction remplacer : CTRL+H, ouvre la boîte de dialogue "Remplacer"  </w:t>
      </w:r>
    </w:p>
    <w:p>
      <w:pPr>
        <w:pStyle w:val="Heading2"/>
      </w:pPr>
      <w:r>
        <w:t>Raccourcis Nvda</w:t>
      </w:r>
    </w:p>
    <w:p>
      <w:pPr>
        <w:pStyle w:val="ListBullet"/>
      </w:pPr>
      <w:r>
        <w:t xml:space="preserve">- définir le titre des colonnes : touche Nvda+maj+c, définit le la ligne courante comme titre de colonnes du tableau, un double appui de la commande supprime le titre des colonnes  </w:t>
      </w:r>
    </w:p>
    <w:p>
      <w:pPr>
        <w:pStyle w:val="ListBullet"/>
      </w:pPr>
      <w:r>
        <w:t xml:space="preserve">- définir le titre des lignes : Nvda+maj+r, définit la colonne courante comme titre de lignes, un double appui de la commande, supprime le titre de ligne  </w:t>
      </w:r>
    </w:p>
    <w:p>
      <w:pPr>
        <w:pStyle w:val="ListBullet"/>
      </w:pPr>
      <w:r>
        <w:t xml:space="preserve">- annonce du commentaire : touche NVDA+alt+c, énonce le commentaire s'il y en a un, de la cellule courante, </w:t>
      </w:r>
    </w:p>
    <w:p>
      <w:pPr>
        <w:pStyle w:val="Heading2"/>
      </w:pPr>
      <w:r>
        <w:t>Le ruban</w:t>
      </w:r>
    </w:p>
    <w:p>
      <w:r>
        <w:t xml:space="preserve">Le ruban est situé en haut de la fenêtre, au-dessous d’une barre d’outils appelée accès rapide.  </w:t>
      </w:r>
    </w:p>
    <w:p>
      <w:pPr>
        <w:pStyle w:val="ListBullet"/>
      </w:pPr>
      <w:r>
        <w:t xml:space="preserve">- activer le ruban : touche ALT, se positionne sur le premier onglet ou le dernier onglet visité du ruban  </w:t>
      </w:r>
    </w:p>
    <w:p>
      <w:pPr>
        <w:pStyle w:val="ListBullet"/>
      </w:pPr>
      <w:r>
        <w:t>- passer d'un onglet à l'autre du ruban : flèche droite ou gauche, affiche l'onglet sélectionné</w:t>
        <w:br/>
        <w:t xml:space="preserve">les onglets du ruban Excel sont par défaut : Fichier, Accueil, Insertion, Mise en page, Formules, Données, Révision, Affichage, Développeur et Compléments.  </w:t>
      </w:r>
    </w:p>
    <w:p>
      <w:pPr>
        <w:pStyle w:val="ListBullet"/>
      </w:pPr>
      <w:r>
        <w:t xml:space="preserve">- parcourir les options d'un onglet : tab ou maj tab, affiche les différents menus de l'onglet sélectionné  </w:t>
      </w:r>
    </w:p>
    <w:p>
      <w:pPr>
        <w:pStyle w:val="Heading2"/>
      </w:pPr>
      <w:r>
        <w:t>Quelques raccourcis spécifiques à Excel</w:t>
      </w:r>
    </w:p>
    <w:p>
      <w:pPr>
        <w:pStyle w:val="ListBullet"/>
      </w:pPr>
      <w:r>
        <w:t xml:space="preserve">- mode Edition d'une cellule : touche F2, active le mode édition de la cellule courante, utile pour modifier par exemple une formule ou des données dans la cellule sans supprimer le contenu  </w:t>
      </w:r>
    </w:p>
    <w:p>
      <w:pPr>
        <w:pStyle w:val="ListBullet"/>
      </w:pPr>
      <w:r>
        <w:t xml:space="preserve">- sélection de la cellule courante à la première cellule : CTRL+MAJ+Début, étend la sélection depuis la cellule courante jusqu'à la première cellule de la feuille  </w:t>
      </w:r>
    </w:p>
    <w:p>
      <w:pPr>
        <w:pStyle w:val="ListBullet"/>
      </w:pPr>
      <w:r>
        <w:t xml:space="preserve">- sélection de la cellule courante à la dernière cellule utilisée : CtRL+MAJ+Fin, étend la sélection depuis la cellule courante jusqu'à la dernière cellule utilisée de la feuille  </w:t>
      </w:r>
    </w:p>
    <w:p>
      <w:pPr>
        <w:pStyle w:val="ListBullet"/>
      </w:pPr>
      <w:r>
        <w:t xml:space="preserve">- sélection d'un tableau : CTRL+*, sélectionne le tableau courant  </w:t>
      </w:r>
    </w:p>
    <w:p>
      <w:pPr>
        <w:pStyle w:val="ListBullet"/>
      </w:pPr>
      <w:r>
        <w:t xml:space="preserve">- sélection de la colonne : CTRL+Espace, Sélectionne la colonne entière à partir de la cellule courante  </w:t>
      </w:r>
    </w:p>
    <w:p>
      <w:pPr>
        <w:pStyle w:val="ListBullet"/>
      </w:pPr>
      <w:r>
        <w:t xml:space="preserve">- sélection de la ligne : MAJ+Espace, sélectionne la ligne entière à partir de la cellule courante  </w:t>
      </w:r>
    </w:p>
    <w:p>
      <w:pPr>
        <w:pStyle w:val="ListBullet"/>
      </w:pPr>
      <w:r>
        <w:t xml:space="preserve">- insertion d'un nouvel onglet ou feuille : mAJ+F11, insère un nouvel onglet ou feuille, avant l'onglet courant  </w:t>
      </w:r>
    </w:p>
    <w:p>
      <w:pPr>
        <w:pStyle w:val="ListBullet"/>
      </w:pPr>
      <w:r>
        <w:t xml:space="preserve">- basculer sur un classeur Excel ouvert : CTRL+Tab ou Ctrl+F6, affiche et positionne le curseur sur la cellule en cours dans le classeur ouvert précédemment  </w:t>
      </w:r>
    </w:p>
    <w:p>
      <w:pPr>
        <w:pStyle w:val="ListBullet"/>
      </w:pPr>
      <w:r>
        <w:t xml:space="preserve">- gestionnaire de noms : CTRL+F3, ouvre la boîte de dialogue de gestion des noms de cellules ou groupes de cellules  </w:t>
      </w:r>
    </w:p>
    <w:p>
      <w:pPr>
        <w:pStyle w:val="ListBullet"/>
      </w:pPr>
      <w:r>
        <w:t xml:space="preserve">- Masquer la ou les colonnes sélectionnées : Alt+(, soustrait la ou les colonnes sélectionnées de l'affichage  </w:t>
      </w:r>
    </w:p>
    <w:p>
      <w:pPr>
        <w:pStyle w:val="ListBullet"/>
      </w:pPr>
      <w:r>
        <w:t xml:space="preserve">- afficher la ou les colonnes masquées : alt+), remet à l'affichage la ou les colonnes masquées  </w:t>
      </w:r>
    </w:p>
    <w:p>
      <w:pPr>
        <w:pStyle w:val="ListBullet"/>
      </w:pPr>
      <w:r>
        <w:t xml:space="preserve">- masquer la ou les lignes sélectionnées : Alt+", soustrait de l'affichage la ou les lignes sélectionées  </w:t>
      </w:r>
    </w:p>
    <w:p>
      <w:pPr>
        <w:pStyle w:val="ListBullet"/>
      </w:pPr>
      <w:r>
        <w:t xml:space="preserve">- afficher la ou les lignes sélectionnées : ALT+_, remet à l'affichage la ou les lignes masquées  </w:t>
      </w:r>
    </w:p>
    <w:p>
      <w:pPr>
        <w:pStyle w:val="Heading2"/>
      </w:pPr>
      <w:r>
        <w:t>Fonctions de déplacements</w:t>
      </w:r>
    </w:p>
    <w:p>
      <w:pPr>
        <w:pStyle w:val="ListBullet"/>
      </w:pPr>
      <w:r>
        <w:t xml:space="preserve">- se déplacer à la cellule suivante : Tab ou flèche droite, se positionne dans la cellule suivante, sur la même ligne  </w:t>
      </w:r>
    </w:p>
    <w:p>
      <w:pPr>
        <w:pStyle w:val="ListBullet"/>
      </w:pPr>
      <w:r>
        <w:t xml:space="preserve">- se déplacer à la cellule précédente : MAJ+TAB ou flèche gauche, se positionne dans la cellule précédente, sur la même ligne  </w:t>
      </w:r>
    </w:p>
    <w:p>
      <w:pPr>
        <w:pStyle w:val="ListBullet"/>
      </w:pPr>
      <w:r>
        <w:t xml:space="preserve">- se déplacer à la cellule au-dessus : flèche haut, se positionne sur la cellule au-dessus, sur la même colonne  </w:t>
      </w:r>
    </w:p>
    <w:p>
      <w:pPr>
        <w:pStyle w:val="ListBullet"/>
      </w:pPr>
      <w:r>
        <w:t xml:space="preserve">- se déplacer à la cellule en-dessous : flèche bas, se positionne sur la cellule au-dessous, sur la même colonne  </w:t>
      </w:r>
    </w:p>
    <w:p>
      <w:pPr>
        <w:pStyle w:val="ListBullet"/>
      </w:pPr>
      <w:r>
        <w:t xml:space="preserve">- aller à la première cellule du tableau ou de la feuille utilisée : Ctrl+touche origine, se positionne sur la première cellule non vide du tableau ou de la feuille  </w:t>
      </w:r>
    </w:p>
    <w:p>
      <w:pPr>
        <w:pStyle w:val="ListBullet"/>
      </w:pPr>
      <w:r>
        <w:t xml:space="preserve">- aller à la dernière cellule du tableau ou de la feuille utilisée : CTRL+touche fin, se positionne sur la dernière cellule non vide du tableau ou de la feuille  </w:t>
      </w:r>
    </w:p>
    <w:p>
      <w:pPr>
        <w:pStyle w:val="ListBullet"/>
      </w:pPr>
      <w:r>
        <w:t xml:space="preserve">- Aller à la première cellule non vide de la colonne : CTRL+flèche HAUT, se positionne sur la première cellule de la colonne comportant des données  </w:t>
      </w:r>
    </w:p>
    <w:p>
      <w:pPr>
        <w:pStyle w:val="ListBullet"/>
      </w:pPr>
      <w:r>
        <w:t xml:space="preserve">- Aller à la dernière cellule non vide de la colonne : CTRL+flèche bas, se positionne sur la dernière cellule de la colonne comportant des données  </w:t>
      </w:r>
    </w:p>
    <w:p>
      <w:pPr>
        <w:pStyle w:val="ListBullet"/>
      </w:pPr>
      <w:r>
        <w:t xml:space="preserve">- Aller à la première cellule non vide de la ligne : CTRL+flèche gauche, se positionne sur la première cellule de la ligne, comportant des données  </w:t>
      </w:r>
    </w:p>
    <w:p>
      <w:pPr>
        <w:pStyle w:val="ListBullet"/>
      </w:pPr>
      <w:r>
        <w:t xml:space="preserve">- Aller à la dernière cellule non vide de la ligne : CTRL+flèche droite, se positionne sur la dernière cellule de la ligne, comportant des données  </w:t>
      </w:r>
    </w:p>
    <w:p>
      <w:pPr>
        <w:pStyle w:val="ListBullet"/>
      </w:pPr>
      <w:r>
        <w:t xml:space="preserve">- aller à l'onglet ou feuille de calcul précédente : CTRL+page précédente, se positionne par défaut sur la dernière cellule visitée ou sur la 1ère cellule de l'onglet précédent  </w:t>
      </w:r>
    </w:p>
    <w:p>
      <w:pPr>
        <w:pStyle w:val="ListBullet"/>
      </w:pPr>
      <w:r>
        <w:t xml:space="preserve">- aller à l'onglet ou feuille de calcul suivante : CTRL+page suivante, se positionne par défaut sur la dernière cellule visitée ou sur la 1ère cellule de l'onglet suivant  </w:t>
      </w:r>
    </w:p>
    <w:p>
      <w:pPr>
        <w:pStyle w:val="ListBullet"/>
      </w:pPr>
      <w:r>
        <w:t xml:space="preserve">- aller à l'écran précédent : ALT+page précédente, atteindre l’écran précédent  </w:t>
      </w:r>
    </w:p>
    <w:p>
      <w:pPr>
        <w:pStyle w:val="ListBullet"/>
      </w:pPr>
      <w:r>
        <w:t xml:space="preserve">- aller à l'écran suivant : ALT+page suivante,  atteindre l’écran suivant  </w:t>
      </w:r>
    </w:p>
    <w:p>
      <w:pPr>
        <w:pStyle w:val="ListBullet"/>
      </w:pPr>
      <w:r>
        <w:t xml:space="preserve">- atteindre cellules : touche F5, ouvre la boîte de dialogue "atteindre"  </w:t>
      </w:r>
    </w:p>
    <w:p>
      <w:pPr>
        <w:pStyle w:val="Heading2"/>
      </w:pPr>
      <w:r>
        <w:t>Principaux raccourcis de mise en forme</w:t>
      </w:r>
    </w:p>
    <w:p>
      <w:pPr>
        <w:pStyle w:val="ListBullet"/>
      </w:pPr>
      <w:r>
        <w:t xml:space="preserve">- Afficher la boite de dialogue Format de Cellule : CTRL + MAJ + 1, affiche sans passer par le ruban, la boîte de dialogue "Format de Cellules"  </w:t>
      </w:r>
    </w:p>
    <w:p>
      <w:pPr>
        <w:pStyle w:val="ListBullet"/>
      </w:pPr>
      <w:r>
        <w:t xml:space="preserve">- centrer le texte : CTRL+E, centre le texte dans la cellule    </w:t>
      </w:r>
    </w:p>
    <w:p>
      <w:pPr>
        <w:pStyle w:val="ListBullet"/>
      </w:pPr>
      <w:r>
        <w:t xml:space="preserve">- mode soulignement : CTRL+U, active/désactive le mode soulignement  </w:t>
      </w:r>
    </w:p>
    <w:p>
      <w:pPr>
        <w:pStyle w:val="ListBullet"/>
      </w:pPr>
      <w:r>
        <w:t xml:space="preserve">- mode italique : CTRL+I, active/désactive le mode italique  </w:t>
      </w:r>
    </w:p>
    <w:p>
      <w:pPr>
        <w:pStyle w:val="ListBullet"/>
      </w:pPr>
      <w:r>
        <w:t xml:space="preserve">- le mode gras : CTRL+G, active/désactive le mode gras  </w:t>
      </w:r>
    </w:p>
    <w:p>
      <w:pPr>
        <w:pStyle w:val="ListBullet"/>
      </w:pPr>
      <w:r>
        <w:t xml:space="preserve">- format date : CTRL+J, convertit la valeur numérique de la cellule au format date  </w:t>
      </w:r>
    </w:p>
    <w:p>
      <w:pPr>
        <w:pStyle w:val="ListBullet"/>
      </w:pPr>
      <w:r>
        <w:t xml:space="preserve">- Format horaire : CTRL+Q, convertit la valeur numérique de la cellule au format horaire  </w:t>
      </w:r>
    </w:p>
    <w:p>
      <w:pPr>
        <w:pStyle w:val="ListBullet"/>
      </w:pPr>
      <w:r>
        <w:t xml:space="preserve">- insérer la date du jour dans la cellule : CTRL+; (point virgule), affiche la date du jour dans la cellule en cours  </w:t>
      </w:r>
    </w:p>
    <w:p>
      <w:pPr>
        <w:pStyle w:val="ListBullet"/>
      </w:pPr>
      <w:r>
        <w:t xml:space="preserve">- insérer l'heure dans la cellule : CTRL+MAJ+;, (point-virgule), affiche l'heure dans la cellule en cours  </w:t>
      </w:r>
    </w:p>
    <w:p>
      <w:pPr>
        <w:pStyle w:val="ListBullet"/>
      </w:pPr>
      <w:r>
        <w:t xml:space="preserve">- basculer les valeurs numériques en euros : Ctrl+M, convertit la valeur numérique de la cellule en valeur monétaire "euros par défaut"  </w:t>
      </w:r>
    </w:p>
    <w:p>
      <w:pPr>
        <w:pStyle w:val="ListBullet"/>
      </w:pPr>
      <w:r>
        <w:t xml:space="preserve">- format numérique standard : CTRL+R, annule et revient au formatage numérique standard de la cellule en cours  </w:t>
      </w:r>
    </w:p>
    <w:p>
      <w:pPr>
        <w:pStyle w:val="ListBullet"/>
      </w:pPr>
      <w:r>
        <w:t>- suppression du contenu de la cellule courante : touche SUP, efface ou supprime le contenu de la cellule courante.</w:t>
      </w:r>
    </w:p>
    <w:p>
      <w:pPr>
        <w:pStyle w:val="Title"/>
      </w:pPr>
      <w:r>
        <w:t>Firefox</w:t>
      </w:r>
    </w:p>
    <w:p>
      <w:pPr>
        <w:pStyle w:val="Title"/>
      </w:pPr>
      <w:r>
        <w:t>00 Présentation Firefox</w:t>
      </w:r>
    </w:p>
    <w:p>
      <w:pPr>
        <w:pStyle w:val="Title"/>
      </w:pPr>
      <w:r>
        <w:t>1 - Présentation Firefox</w:t>
      </w:r>
    </w:p>
    <w:p>
      <w:r>
        <w:t>*</w:t>
      </w:r>
    </w:p>
    <w:p>
      <w:pPr>
        <w:pStyle w:val="Title"/>
      </w:pPr>
      <w:r>
        <w:t>2 - Accès a l'application</w:t>
      </w:r>
    </w:p>
    <w:p>
      <w:r>
        <w:t>*</w:t>
      </w:r>
    </w:p>
    <w:p>
      <w:pPr>
        <w:pStyle w:val="Title"/>
      </w:pPr>
      <w:r>
        <w:t>3 - Description</w:t>
      </w:r>
    </w:p>
    <w:p>
      <w:r>
        <w:t>*</w:t>
      </w:r>
    </w:p>
    <w:p>
      <w:pPr>
        <w:pStyle w:val="Title"/>
      </w:pPr>
      <w:r>
        <w:t>4 - Liens Utiles</w:t>
      </w:r>
    </w:p>
    <w:p>
      <w:r>
        <w:t>[ ]</w:t>
      </w:r>
    </w:p>
    <w:p>
      <w:pPr>
        <w:pStyle w:val="Title"/>
      </w:pPr>
      <w:r>
        <w:t>5 - Liens raccourcis NVDA</w:t>
      </w:r>
    </w:p>
    <w:p>
      <w:r>
        <w:t>Raccourcis NVDA Firefox</w:t>
      </w:r>
    </w:p>
    <w:p>
      <w:pPr>
        <w:pStyle w:val="Title"/>
      </w:pPr>
      <w:r>
        <w:t>Firefox</w:t>
      </w:r>
    </w:p>
    <w:p>
      <w:pPr>
        <w:pStyle w:val="Title"/>
      </w:pPr>
      <w:r>
        <w:t>01 - Raccourcis clavier Firefox</w:t>
      </w:r>
    </w:p>
    <w:p>
      <w:pPr>
        <w:pStyle w:val="Title"/>
      </w:pPr>
      <w:r>
        <w:t>Raccourcis clavier Mozilla Firefox</w:t>
      </w:r>
    </w:p>
    <w:p>
      <w:pPr>
        <w:pStyle w:val="ListBullet"/>
      </w:pPr>
      <w:r>
        <w:t xml:space="preserve">- la touche Nvda correspond à la touche Insert ou bien à la touche verrouillage majuscule  </w:t>
      </w:r>
    </w:p>
    <w:p>
      <w:pPr>
        <w:pStyle w:val="ListBullet"/>
      </w:pPr>
      <w:r>
        <w:t xml:space="preserve">- pour un rappel des principaux raccourcis Nvda, se reporter à  Raccourcis clavier NVDA </w:t>
      </w:r>
    </w:p>
    <w:p>
      <w:pPr>
        <w:pStyle w:val="Heading2"/>
      </w:pPr>
      <w:r>
        <w:t>Navigation dans la page</w:t>
      </w:r>
    </w:p>
    <w:p>
      <w:pPr>
        <w:pStyle w:val="ListBullet"/>
      </w:pPr>
      <w:r>
        <w:t xml:space="preserve">- Les commandes suivantes, associées à la touche maj déplacent à l'occurrence précédente  </w:t>
      </w:r>
    </w:p>
    <w:p>
      <w:pPr>
        <w:pStyle w:val="ListBullet"/>
      </w:pPr>
      <w:r>
        <w:t xml:space="preserve">- B : déplace au bloc de texte suivant après un lien ou une série de liens  </w:t>
      </w:r>
    </w:p>
    <w:p>
      <w:pPr>
        <w:pStyle w:val="ListBullet"/>
      </w:pPr>
      <w:r>
        <w:t xml:space="preserve">- D : déplace à la région suivante  </w:t>
      </w:r>
    </w:p>
    <w:p>
      <w:pPr>
        <w:pStyle w:val="ListBullet"/>
      </w:pPr>
      <w:r>
        <w:t xml:space="preserve">- E : déplace à la zone d'édition suivante  </w:t>
      </w:r>
    </w:p>
    <w:p>
      <w:pPr>
        <w:pStyle w:val="ListBullet"/>
      </w:pPr>
      <w:r>
        <w:t xml:space="preserve">- F : déplace au formulaire suivant  </w:t>
      </w:r>
    </w:p>
    <w:p>
      <w:pPr>
        <w:pStyle w:val="ListBullet"/>
      </w:pPr>
      <w:r>
        <w:t xml:space="preserve">- G : déplace au graphique suivant  </w:t>
      </w:r>
    </w:p>
    <w:p>
      <w:pPr>
        <w:pStyle w:val="ListBullet"/>
      </w:pPr>
      <w:r>
        <w:t xml:space="preserve">- H : déplace au haut du cadre suivant  </w:t>
      </w:r>
    </w:p>
    <w:p>
      <w:pPr>
        <w:pStyle w:val="ListBullet"/>
      </w:pPr>
      <w:r>
        <w:t xml:space="preserve">- I : déplace à l'élément suivant de la liste  </w:t>
      </w:r>
    </w:p>
    <w:p>
      <w:pPr>
        <w:pStyle w:val="ListBullet"/>
      </w:pPr>
      <w:r>
        <w:t xml:space="preserve">- L : déplace à la liste suivante (puces ou numéros)  </w:t>
      </w:r>
    </w:p>
    <w:p>
      <w:pPr>
        <w:pStyle w:val="ListBullet"/>
      </w:pPr>
      <w:r>
        <w:t xml:space="preserve">- N : déplace au lien non visité suivant  </w:t>
      </w:r>
    </w:p>
    <w:p>
      <w:pPr>
        <w:pStyle w:val="ListBullet"/>
      </w:pPr>
      <w:r>
        <w:t xml:space="preserve">- R : déplace au bouton radio suivant  </w:t>
      </w:r>
    </w:p>
    <w:p>
      <w:pPr>
        <w:pStyle w:val="ListBullet"/>
      </w:pPr>
      <w:r>
        <w:t xml:space="preserve">- T : aller au titre suivant. On peut choisir le niveau en tapant 1, 2, 3, . sur le pavé alphanumérique  </w:t>
      </w:r>
    </w:p>
    <w:p>
      <w:pPr>
        <w:pStyle w:val="ListBullet"/>
      </w:pPr>
      <w:r>
        <w:t xml:space="preserve">- TAB : déplace au lien suivant  </w:t>
      </w:r>
    </w:p>
    <w:p>
      <w:pPr>
        <w:pStyle w:val="ListBullet"/>
      </w:pPr>
      <w:r>
        <w:t xml:space="preserve">- U : déplace au bouton suivant  </w:t>
      </w:r>
    </w:p>
    <w:p>
      <w:pPr>
        <w:pStyle w:val="ListBullet"/>
      </w:pPr>
      <w:r>
        <w:t xml:space="preserve">- V : déplace au lien visité suivant  </w:t>
      </w:r>
    </w:p>
    <w:p>
      <w:pPr>
        <w:pStyle w:val="ListBullet"/>
      </w:pPr>
      <w:r>
        <w:t>- X : déplace à la case à cocher suivante</w:t>
      </w:r>
    </w:p>
    <w:p>
      <w:pPr>
        <w:pStyle w:val="ListBullet"/>
      </w:pPr>
      <w:r>
        <w:t xml:space="preserve">- Y : déplace au tableau suivant,  </w:t>
      </w:r>
    </w:p>
    <w:p>
      <w:pPr>
        <w:pStyle w:val="ListBullet"/>
      </w:pPr>
      <w:r>
        <w:t xml:space="preserve">- Z : déplace à la liste déroulante suivante  </w:t>
      </w:r>
    </w:p>
    <w:p>
      <w:pPr>
        <w:pStyle w:val="Heading2"/>
      </w:pPr>
      <w:r>
        <w:t>Autres commandes Nvda</w:t>
      </w:r>
    </w:p>
    <w:p>
      <w:pPr>
        <w:pStyle w:val="ListBullet"/>
      </w:pPr>
      <w:r>
        <w:t xml:space="preserve">- ouvrir la boîte de dialogue "liste d'éléments" : Touche NVDA+f7, affiche la liste des liens, titres ou régions de la page Internet, en fonction de l'option sélectionnée dans la boîte de dialogue  </w:t>
      </w:r>
    </w:p>
    <w:p>
      <w:pPr>
        <w:pStyle w:val="ListBullet"/>
      </w:pPr>
      <w:r>
        <w:t xml:space="preserve">- sortir de la boîte de dialogue "liste d'éléments" : echappement, sort de la liste des liens, titres ou régions  </w:t>
      </w:r>
    </w:p>
    <w:p>
      <w:pPr>
        <w:pStyle w:val="ListBullet"/>
      </w:pPr>
      <w:r>
        <w:t xml:space="preserve">- rafraîchissement de la page : NVDA+f5, actualise et Recharge le document en cours  </w:t>
      </w:r>
    </w:p>
    <w:p>
      <w:pPr>
        <w:pStyle w:val="ListBullet"/>
      </w:pPr>
      <w:r>
        <w:t xml:space="preserve">- ouverture description longue de l'élément : NVDA+d, affiche si description présente, une nouvelle fenêtre contenant une description plus détaillée de l'élément ayant le focus.  </w:t>
      </w:r>
    </w:p>
    <w:p>
      <w:pPr>
        <w:pStyle w:val="ListBullet"/>
      </w:pPr>
      <w:r>
        <w:t>- Se mettre en mode formulaire ou mode navigation : NVDA + touche espace, pour passer du mode navigation au mode formulaire et inversement.</w:t>
      </w:r>
    </w:p>
    <w:p>
      <w:pPr>
        <w:pStyle w:val="Heading2"/>
      </w:pPr>
      <w:r>
        <w:t>Raccourcis spécifiques à Firefox</w:t>
      </w:r>
    </w:p>
    <w:p>
      <w:pPr>
        <w:pStyle w:val="ListBullet"/>
      </w:pPr>
      <w:r>
        <w:t xml:space="preserve">- Ctrl+T : ouvre un nouvel onglet  </w:t>
      </w:r>
    </w:p>
    <w:p>
      <w:pPr>
        <w:pStyle w:val="ListBullet"/>
      </w:pPr>
      <w:r>
        <w:t xml:space="preserve">- Ctrl+Tab : sélectionne l'onglet suivant  </w:t>
      </w:r>
    </w:p>
    <w:p>
      <w:pPr>
        <w:pStyle w:val="ListBullet"/>
      </w:pPr>
      <w:r>
        <w:t xml:space="preserve">- maj+Ctrl+Tab : sélectionne l'onglet précédent  </w:t>
      </w:r>
    </w:p>
    <w:p>
      <w:pPr>
        <w:pStyle w:val="ListBullet"/>
      </w:pPr>
      <w:r>
        <w:t xml:space="preserve">- Alt+D : lecture de la barre d'adresses, son contenu est sélectionné, on peut saisir  une autre adresse  </w:t>
      </w:r>
    </w:p>
    <w:p>
      <w:pPr>
        <w:pStyle w:val="ListBullet"/>
      </w:pPr>
      <w:r>
        <w:t xml:space="preserve">- alt+m : ouvre la boîte de dialogue marques-pages (équivalent aux favoris)  </w:t>
      </w:r>
    </w:p>
    <w:p>
      <w:pPr>
        <w:pStyle w:val="ListBullet"/>
      </w:pPr>
      <w:r>
        <w:t xml:space="preserve">- Ctrl+d : ouvre la boîte de dialogue pour créer un marque-page  </w:t>
      </w:r>
    </w:p>
    <w:p>
      <w:pPr>
        <w:pStyle w:val="ListBullet"/>
      </w:pPr>
      <w:r>
        <w:t xml:space="preserve">- ctrl+maj+b: affiche tous les marque-pages  </w:t>
      </w:r>
    </w:p>
    <w:p>
      <w:pPr>
        <w:pStyle w:val="ListBullet"/>
      </w:pPr>
      <w:r>
        <w:t xml:space="preserve">- Ctrl+h : affiche l'historique des pages visitées   </w:t>
      </w:r>
    </w:p>
    <w:p>
      <w:pPr>
        <w:pStyle w:val="ListBullet"/>
      </w:pPr>
      <w:r>
        <w:t xml:space="preserve">- ctrl+j : affiche les téléchargements  </w:t>
      </w:r>
    </w:p>
    <w:p>
      <w:pPr>
        <w:pStyle w:val="ListBullet"/>
      </w:pPr>
      <w:r>
        <w:t xml:space="preserve">- Alt+flèche gauche : retourne à la page précédente  </w:t>
      </w:r>
    </w:p>
    <w:p>
      <w:pPr>
        <w:pStyle w:val="ListBullet"/>
      </w:pPr>
      <w:r>
        <w:t xml:space="preserve">- Ctrl+w : ferme la fenêtre.  </w:t>
      </w:r>
    </w:p>
    <w:p>
      <w:pPr>
        <w:pStyle w:val="Heading2"/>
      </w:pPr>
      <w:r>
        <w:t>Lecture d'un tableau</w:t>
      </w:r>
    </w:p>
    <w:p>
      <w:pPr>
        <w:pStyle w:val="ListBullet"/>
      </w:pPr>
      <w:r>
        <w:t xml:space="preserve">- Ctrl+alt+flèche droite ou gauche : énonce cellule de la colonne suivante ou précédente du tableau en cours  </w:t>
      </w:r>
    </w:p>
    <w:p>
      <w:pPr>
        <w:pStyle w:val="ListBullet"/>
      </w:pPr>
      <w:r>
        <w:t>- Ctrl+alt+flèche haut ou bas : énonce cellule de la ligne supérieure ou inférieure du tableau en cours.</w:t>
      </w:r>
    </w:p>
    <w:p>
      <w:pPr>
        <w:pStyle w:val="Title"/>
      </w:pPr>
      <w:r>
        <w:t>GSSC</w:t>
      </w:r>
    </w:p>
    <w:p>
      <w:pPr>
        <w:pStyle w:val="Title"/>
      </w:pPr>
      <w:r>
        <w:t>00 Présentation GSSC</w:t>
      </w:r>
    </w:p>
    <w:p>
      <w:pPr>
        <w:pStyle w:val="Title"/>
      </w:pPr>
      <w:r>
        <w:t>1 - Présentation et Description GSSC</w:t>
      </w:r>
    </w:p>
    <w:p>
      <w:pPr>
        <w:pStyle w:val="ListBullet"/>
      </w:pPr>
      <w:r>
        <w:t>- Initialiser une nouvelle demande d'évolution ou une nouvelle anomalie.</w:t>
      </w:r>
    </w:p>
    <w:p>
      <w:pPr>
        <w:pStyle w:val="ListBullet"/>
      </w:pPr>
      <w:r>
        <w:t>- Consulter les différentes anomalies et demandes, en cours, annulées, déployées.</w:t>
      </w:r>
    </w:p>
    <w:p>
      <w:pPr>
        <w:pStyle w:val="ListBullet"/>
      </w:pPr>
      <w:r>
        <w:t xml:space="preserve">- Besoin d'aide pour connaître le comportement des scripts, vous pouvez consulter l'aide en ligne.  </w:t>
      </w:r>
    </w:p>
    <w:p>
      <w:pPr>
        <w:pStyle w:val="ListBullet"/>
      </w:pPr>
      <w:r>
        <w:t>- Permet de réaliser le suivi et la documentation des scripts de compensations</w:t>
      </w:r>
    </w:p>
    <w:p>
      <w:pPr>
        <w:pStyle w:val="Title"/>
      </w:pPr>
      <w:r>
        <w:t>2 - Accès a l'application</w:t>
      </w:r>
    </w:p>
    <w:p>
      <w:pPr>
        <w:pStyle w:val="ListBullet"/>
      </w:pPr>
      <w:r>
        <w:t xml:space="preserve">- Par un lien.  </w:t>
      </w:r>
    </w:p>
    <w:p>
      <w:pPr>
        <w:pStyle w:val="Title"/>
      </w:pPr>
      <w:r>
        <w:t>3 - Liens Utiles</w:t>
      </w:r>
    </w:p>
    <w:p>
      <w:r>
        <w:t xml:space="preserve">Lien direct accueil GSSC </w:t>
      </w:r>
    </w:p>
    <w:p>
      <w:pPr>
        <w:pStyle w:val="Title"/>
      </w:pPr>
      <w:r>
        <w:t>4 - Liens raccourcis NVDA</w:t>
      </w:r>
    </w:p>
    <w:p>
      <w:r>
        <w:t xml:space="preserve">Raccourcis NVDA GSSC </w:t>
      </w:r>
    </w:p>
    <w:p>
      <w:r>
        <w:t>Raccourcis NVDA Syntaxe Markdown</w:t>
      </w:r>
    </w:p>
    <w:p>
      <w:pPr>
        <w:pStyle w:val="Title"/>
      </w:pPr>
      <w:r>
        <w:t>GSSC</w:t>
      </w:r>
    </w:p>
    <w:p>
      <w:pPr>
        <w:pStyle w:val="Title"/>
      </w:pPr>
      <w:r>
        <w:t>01 - Raccourcis clavier GSSC</w:t>
      </w:r>
    </w:p>
    <w:p>
      <w:pPr>
        <w:pStyle w:val="Title"/>
      </w:pPr>
      <w:r>
        <w:t>Raccourcis clavier GSSC</w:t>
      </w:r>
    </w:p>
    <w:p>
      <w:pPr>
        <w:pStyle w:val="ListBullet"/>
      </w:pPr>
      <w:r>
        <w:t xml:space="preserve">- CTRL A : Accès arborescence des aides en lignes. </w:t>
      </w:r>
    </w:p>
    <w:p>
      <w:pPr>
        <w:pStyle w:val="ListBullet"/>
      </w:pPr>
      <w:r>
        <w:t xml:space="preserve">- CTRL B : Positionnement sur le 1er bouton de la page. </w:t>
      </w:r>
    </w:p>
    <w:p>
      <w:pPr>
        <w:pStyle w:val="ListBullet"/>
      </w:pPr>
      <w:r>
        <w:t xml:space="preserve">- CTRL E : Mode saisie. </w:t>
      </w:r>
    </w:p>
    <w:p>
      <w:pPr>
        <w:pStyle w:val="ListBullet"/>
      </w:pPr>
      <w:r>
        <w:t xml:space="preserve">- CTRL H : Positionnement sur le 1er élément du menu principal. </w:t>
      </w:r>
    </w:p>
    <w:p>
      <w:pPr>
        <w:pStyle w:val="ListBullet"/>
      </w:pPr>
      <w:r>
        <w:t xml:space="preserve">- CTRL L : Mode lecture. Positionnement au début du contenu d'une page. </w:t>
      </w:r>
    </w:p>
    <w:p>
      <w:pPr>
        <w:pStyle w:val="ListBullet"/>
      </w:pPr>
      <w:r>
        <w:t>- CTRL O : Positionnement sur le 1er onglet * CTRL T : Positionnement sur le tableau. Utiliser CTRL ALT flèches directionnelles pour se déplacer dans le tableau. de la liste.</w:t>
      </w:r>
    </w:p>
    <w:p>
      <w:pPr>
        <w:pStyle w:val="ListBullet"/>
      </w:pPr>
      <w:r>
        <w:t>- page UP et page DOWN : Changement de pavé.</w:t>
      </w:r>
    </w:p>
    <w:p>
      <w:pPr>
        <w:pStyle w:val="ListBullet"/>
      </w:pPr>
      <w:r>
        <w:t>- Page UP et page DOWN : permet également de passer d'une règle à une autre.</w:t>
      </w:r>
    </w:p>
    <w:p>
      <w:pPr>
        <w:pStyle w:val="Title"/>
      </w:pPr>
      <w:r>
        <w:t>GSSC</w:t>
      </w:r>
    </w:p>
    <w:p>
      <w:pPr>
        <w:pStyle w:val="Title"/>
      </w:pPr>
      <w:r>
        <w:t>02 - Syntaxe Markdown</w:t>
      </w:r>
    </w:p>
    <w:p>
      <w:pPr>
        <w:pStyle w:val="Title"/>
      </w:pPr>
      <w:r>
        <w:t>Syntaxe Markdown</w:t>
      </w:r>
    </w:p>
    <w:p>
      <w:pPr>
        <w:pStyle w:val="Heading2"/>
      </w:pPr>
      <w:r>
        <w:t>Présentation</w:t>
      </w:r>
    </w:p>
    <w:p>
      <w:r>
        <w:t>Markdown est un langage pour éditer du Html de façon simplifiée.</w:t>
      </w:r>
    </w:p>
    <w:p>
      <w:pPr>
        <w:pStyle w:val="Heading2"/>
      </w:pPr>
      <w:r>
        <w:t>Les différentes syntaxes</w:t>
      </w:r>
    </w:p>
    <w:p>
      <w:pPr>
        <w:pStyle w:val="Heading3"/>
      </w:pPr>
      <w:r>
        <w:t>Titres</w:t>
      </w:r>
    </w:p>
    <w:p>
      <w:r>
        <w:t>pour transformer une ligne en titre de différents niveaux, ajouter en début de ligne le caractère dièse "#" suivi impérativement d'un espace, le dièse s'obtient par la combinaison de touche altgr+"</w:t>
        <w:br/>
        <w:t>pour spécifier le niveau de titre mettre autant de dièses que de niveau</w:t>
      </w:r>
    </w:p>
    <w:p>
      <w:r>
        <w:t>Exemple :</w:t>
        <w:br/>
        <w:t>Titre de niveau 1 = # Titre de niveau 1</w:t>
        <w:br/>
        <w:t xml:space="preserve">Titre de niveau 4 = #### Titre de niveau 4  </w:t>
      </w:r>
    </w:p>
    <w:p>
      <w:pPr>
        <w:pStyle w:val="Heading3"/>
      </w:pPr>
      <w:r>
        <w:t>Liste d'éléments</w:t>
      </w:r>
    </w:p>
    <w:p>
      <w:r>
        <w:t>pour présenter une liste d'éléments ajouter en début de ligne pour chaque élément de la liste le caractère astérisque "*" suivi impérativement d'un espace</w:t>
        <w:br/>
        <w:t>Exemple :</w:t>
        <w:br/>
        <w:t>pour présenter une liste de 3 éléments, écrire :</w:t>
        <w:br/>
        <w:t>* élément 1</w:t>
        <w:br/>
        <w:t>* élément 2</w:t>
        <w:br/>
        <w:t>* élément 3</w:t>
        <w:br/>
        <w:t>ce qui donne :</w:t>
        <w:br/>
        <w:t>* élément 1</w:t>
        <w:br/>
        <w:t>* élément 2</w:t>
        <w:br/>
        <w:t xml:space="preserve">* élément 3  </w:t>
      </w:r>
    </w:p>
    <w:p>
      <w:pPr>
        <w:pStyle w:val="Heading3"/>
      </w:pPr>
      <w:r>
        <w:t>Sauts de ligne</w:t>
      </w:r>
    </w:p>
    <w:p>
      <w:r>
        <w:t>La touche entrée dans l'éditeur n'a aucun effet dans la mise en page de l'article.</w:t>
        <w:br/>
        <w:t xml:space="preserve">pour générer dans l'article un retour à la ligne, faire précéder la touche entrée de 2 espaces.  </w:t>
      </w:r>
    </w:p>
    <w:p>
      <w:pPr>
        <w:pStyle w:val="Heading3"/>
      </w:pPr>
      <w:r>
        <w:t>Liens</w:t>
      </w:r>
    </w:p>
    <w:p>
      <w:r>
        <w:t>Pour insérer un lien dans l'article, la syntaxe est la suivante :</w:t>
        <w:br/>
        <w:t>mettre entre crochets l'intitulé du lien,</w:t>
        <w:br/>
        <w:t>le crochet gauche ou ouvrant "[" s'obtient par la combinaison de touches altgr+(</w:t>
        <w:br/>
        <w:t>le crochet fermant ou droit "]" s'obtient par  la combinaison de touches altgr+),</w:t>
        <w:br/>
        <w:t>puis mettre entre parenthèses l'adresse du lien correspondant.</w:t>
        <w:br/>
        <w:t>Exemple :</w:t>
        <w:br/>
        <w:t>Pour insérer le lien de la page d'accueil de Google, on écrira :</w:t>
        <w:br/>
        <w:t>[google](http://www.google.fr)</w:t>
        <w:br/>
        <w:t>ce qui donne</w:t>
        <w:br/>
        <w:t>google</w:t>
      </w:r>
    </w:p>
    <w:p>
      <w:pPr>
        <w:pStyle w:val="Heading3"/>
      </w:pPr>
      <w:r>
        <w:t>Tableau</w:t>
      </w:r>
    </w:p>
    <w:p>
      <w:r>
        <w:t xml:space="preserve">Pour afficher un tableau dans un article </w:t>
        <w:br/>
        <w:t>séparer les titres des colonnes par \| (barre verticale) que l'on obtient par la combinaison de touches altgr+- (tiret du 6)</w:t>
        <w:br/>
        <w:t xml:space="preserve">puis faire précéder le contenu du tableau par une ligne comportant pour chaque cellule le caractère "-" (tiret du 6) et marquer le séparateur de colonne par la barre verticale    </w:t>
      </w:r>
    </w:p>
    <w:p>
      <w:r>
        <w:t>Exemple :</w:t>
        <w:br/>
        <w:t>Pour afficher un tableau de coordonnées comportant trois colonnes et quatre lignes, dont le titre des colonnes serait</w:t>
        <w:br/>
        <w:t>Nom, Prénom n° de téléphone,</w:t>
        <w:br/>
        <w:t>saisir :</w:t>
        <w:br/>
        <w:t>Nom\|prénom\|n° de téléphone</w:t>
        <w:br/>
        <w:t>puis en seconde ligne</w:t>
        <w:br/>
        <w:t>-\|-\|-</w:t>
        <w:br/>
        <w:t>puis saisir le contenu du tableau comme suit</w:t>
        <w:br/>
        <w:t>DURAND\|Jean\|0561626364</w:t>
        <w:br/>
        <w:t>DUPONT\|Pierre\|0562778899</w:t>
        <w:br/>
        <w:t>MARTIN\|Alain\|0144452477</w:t>
        <w:br/>
        <w:t xml:space="preserve">ce qui donnera  </w:t>
      </w:r>
    </w:p>
    <w:p>
      <w:r>
        <w:t>Nom|prénom|n° de téléphone</w:t>
        <w:br/>
        <w:t>-|-|-</w:t>
        <w:br/>
        <w:t>DURAND|Jean|0561626364</w:t>
        <w:br/>
        <w:t>DUPONT|Pierre|0562778899</w:t>
        <w:br/>
        <w:t>MARTIN|Alain|0144452477</w:t>
      </w:r>
    </w:p>
    <w:p>
      <w:pPr>
        <w:pStyle w:val="Title"/>
      </w:pPr>
      <w:r>
        <w:t>GSSC</w:t>
      </w:r>
    </w:p>
    <w:p>
      <w:pPr>
        <w:pStyle w:val="Title"/>
      </w:pPr>
      <w:r>
        <w:t>03 - Initialisation d'une nouvelle demande d'évolution ou d'une nouvelle anomalie</w:t>
      </w:r>
    </w:p>
    <w:p>
      <w:pPr>
        <w:pStyle w:val="Title"/>
      </w:pPr>
      <w:r>
        <w:t>Initialisation d'une nouvelle demande d'évolution ou d'une nouvelle anomalie</w:t>
      </w:r>
    </w:p>
    <w:p>
      <w:r>
        <w:t>Pour remonter un problème ou bug dans l'utilisation des scripts NVDA ou si vous souhaitez faire une demande d'évolution pour améliorer la navigation sur un écran, vous pouvez faire vos demandes par l'outil GSSC.</w:t>
      </w:r>
    </w:p>
    <w:p>
      <w:r>
        <w:t xml:space="preserve">Pour cela, il faut : </w:t>
        <w:br/>
        <w:t xml:space="preserve">* Se connecter à GSSC  (pour l'identifiant : c'est votre prénom.nom et pour le mot de passe c'est votre prénom) </w:t>
        <w:br/>
        <w:t xml:space="preserve">* Faire une fois page DOWN pour se placer sur le bouton Créer une nouvelle anomalie et valider </w:t>
        <w:br/>
        <w:t xml:space="preserve">* Ouverture de la page " Nouvelle demande" </w:t>
      </w:r>
    </w:p>
    <w:p>
      <w:r>
        <w:t>Sur cet écran "Nouvelle demande, :</w:t>
        <w:br/>
        <w:t xml:space="preserve">* Choisir le nom de l'application dans la liste déroulante "application concernée" </w:t>
        <w:br/>
        <w:t xml:space="preserve">* Faire tabulation et choisir un élément dans la liste déroulante Composant / Ecran  : </w:t>
        <w:br/>
        <w:t xml:space="preserve">* Si dans la liste aucun élément ne concerne votre demande faire tabulation et valider sur le bouton " Créer un nouveau contexte" </w:t>
      </w:r>
    </w:p>
    <w:p>
      <w:r>
        <w:t xml:space="preserve">une nouvelle boîte de dialogue "créer un nouveau écran" s'affiche </w:t>
        <w:br/>
        <w:t xml:space="preserve">* Choisir le nom d'une application dans la liste déroulante "application de l'écran" </w:t>
        <w:br/>
        <w:t xml:space="preserve">* Faire tabulation et saisir dans la zone d'édition le nom de l'écran </w:t>
        <w:br/>
        <w:t xml:space="preserve">* faire tabulation et valider sur le btn "créer l'écran et quitter" ou sinon faire tabulation pour valider sur annuler </w:t>
      </w:r>
    </w:p>
    <w:p>
      <w:r>
        <w:t xml:space="preserve">Retour sur l'écran nouvelle demande </w:t>
        <w:br/>
        <w:t xml:space="preserve">* faire tabulation jusqu'à se placer sur la zone d'édition "raccourci" </w:t>
        <w:br/>
        <w:t>* Faire tabulation et saisir le sénario d'accès  (dans cette zone, il faut préciser toute les étapes pour arriver sur l'écran où vous avez rencontré le problème ou vous souhaitez la demande d'évolution)</w:t>
        <w:br/>
        <w:t>* Faire tabulation et saisir la description (dans cette zone il faut décrire  avec précision votre demande)</w:t>
        <w:br/>
        <w:t>* Faire tabulation et valider sur le btn "Soumettre la demande"</w:t>
      </w:r>
    </w:p>
    <w:p>
      <w:pPr>
        <w:pStyle w:val="Title"/>
      </w:pPr>
      <w:r>
        <w:t>GSSC</w:t>
      </w:r>
    </w:p>
    <w:p>
      <w:pPr>
        <w:pStyle w:val="Title"/>
      </w:pPr>
      <w:r>
        <w:t>04 - Liaison d'un article à l'arborescence</w:t>
      </w:r>
    </w:p>
    <w:p>
      <w:pPr>
        <w:pStyle w:val="Title"/>
      </w:pPr>
      <w:r>
        <w:t>Liaison d'un article à l'arborescence</w:t>
      </w:r>
    </w:p>
    <w:p>
      <w:pPr>
        <w:pStyle w:val="ListBullet"/>
      </w:pPr>
      <w:r>
        <w:t xml:space="preserve">- Aller dans le menu Administration. </w:t>
      </w:r>
    </w:p>
    <w:p>
      <w:pPr>
        <w:pStyle w:val="ListBullet"/>
      </w:pPr>
      <w:r>
        <w:t>- Valider sur le lien "Gestion de l'arborescence".</w:t>
      </w:r>
    </w:p>
    <w:p>
      <w:pPr>
        <w:pStyle w:val="ListBullet"/>
      </w:pPr>
      <w:r>
        <w:t>- Choisir une catégorie.</w:t>
      </w:r>
    </w:p>
    <w:p>
      <w:pPr>
        <w:pStyle w:val="ListBullet"/>
      </w:pPr>
      <w:r>
        <w:t xml:space="preserve">- Choisir une sous-catégorie. </w:t>
      </w:r>
    </w:p>
    <w:p>
      <w:pPr>
        <w:pStyle w:val="ListBullet"/>
      </w:pPr>
      <w:r>
        <w:t xml:space="preserve">- cocher la case à cocher de l'article à relier qui se trouve dans le tableau </w:t>
      </w:r>
    </w:p>
    <w:p>
      <w:pPr>
        <w:pStyle w:val="ListBullet"/>
      </w:pPr>
      <w:r>
        <w:t>- Valider sur le btn   Ajouter des articles qui se trouve en bas de l'écran</w:t>
      </w:r>
    </w:p>
    <w:p>
      <w:pPr>
        <w:pStyle w:val="Title"/>
      </w:pPr>
      <w:r>
        <w:t>GSSC</w:t>
      </w:r>
    </w:p>
    <w:p>
      <w:pPr>
        <w:pStyle w:val="Title"/>
      </w:pPr>
      <w:r>
        <w:t>05 - Insertion de liens dans un articles</w:t>
      </w:r>
    </w:p>
    <w:p>
      <w:pPr>
        <w:pStyle w:val="Title"/>
      </w:pPr>
      <w:r>
        <w:t>Insertion de liens dans un article</w:t>
      </w:r>
    </w:p>
    <w:p>
      <w:pPr>
        <w:pStyle w:val="ListBullet"/>
      </w:pPr>
      <w:r>
        <w:t xml:space="preserve">- Être en mode création ou en mode modification sur un article </w:t>
      </w:r>
    </w:p>
    <w:p>
      <w:pPr>
        <w:pStyle w:val="ListBullet"/>
      </w:pPr>
      <w:r>
        <w:t xml:space="preserve">- Faire le raccourci CTRL Alt A pour afficher la pop up d’insertion </w:t>
      </w:r>
    </w:p>
    <w:p>
      <w:pPr>
        <w:pStyle w:val="ListBullet"/>
      </w:pPr>
      <w:r>
        <w:t xml:space="preserve">- Cocher le btn radio niveau 1 ou faire tabulation pour  aller sur niveau 2 </w:t>
      </w:r>
    </w:p>
    <w:p>
      <w:pPr>
        <w:pStyle w:val="ListBullet"/>
      </w:pPr>
      <w:r>
        <w:t xml:space="preserve">- Faire tabulation pour aller sur la combo niveau 1 ou encore tab pour la combo niveau 2 en faisant le choix d'un élément de la liste </w:t>
      </w:r>
    </w:p>
    <w:p>
      <w:pPr>
        <w:pStyle w:val="ListBullet"/>
      </w:pPr>
      <w:r>
        <w:t xml:space="preserve">- Choisir  l’article souhaité  dans la liste  et faire tabulation pour valider sur le btn «  Insérer "  </w:t>
      </w:r>
    </w:p>
    <w:p>
      <w:r>
        <w:t xml:space="preserve">Parfois, à la fermeture de la pop up faire une fois tabulation pour être sur l’affichage de la page car perte de focus.  </w:t>
      </w:r>
    </w:p>
    <w:p>
      <w:r>
        <w:t xml:space="preserve">remarque : </w:t>
        <w:br/>
        <w:t>Il faudra faire très attention à la suppression des articles utilisés pour les liens Et pour les changement de titre des articles sinon les liens ne fonctionneront plus.</w:t>
      </w:r>
    </w:p>
    <w:p>
      <w:pPr>
        <w:pStyle w:val="Title"/>
      </w:pPr>
      <w:r>
        <w:t>GSSC</w:t>
      </w:r>
    </w:p>
    <w:p>
      <w:pPr>
        <w:pStyle w:val="Title"/>
      </w:pPr>
      <w:r>
        <w:t>06 - Modification de l'arborescence</w:t>
      </w:r>
    </w:p>
    <w:p>
      <w:pPr>
        <w:pStyle w:val="Title"/>
      </w:pPr>
      <w:r>
        <w:t>Modifications de l'arborescence</w:t>
      </w:r>
    </w:p>
    <w:p>
      <w:pPr>
        <w:pStyle w:val="Heading2"/>
      </w:pPr>
      <w:r>
        <w:t>Création d'un noeud  dans l'arborescence</w:t>
      </w:r>
    </w:p>
    <w:p>
      <w:pPr>
        <w:pStyle w:val="ListBullet"/>
      </w:pPr>
      <w:r>
        <w:t xml:space="preserve">- Aller dans le menu administration </w:t>
      </w:r>
    </w:p>
    <w:p>
      <w:pPr>
        <w:pStyle w:val="ListBullet"/>
      </w:pPr>
      <w:r>
        <w:t xml:space="preserve">- Valider sur le lien gestion de l'arborescence. </w:t>
      </w:r>
    </w:p>
    <w:p>
      <w:pPr>
        <w:pStyle w:val="ListBullet"/>
      </w:pPr>
      <w:r>
        <w:t xml:space="preserve">- Choisir une catégorie. </w:t>
      </w:r>
    </w:p>
    <w:p>
      <w:pPr>
        <w:pStyle w:val="ListBullet"/>
      </w:pPr>
      <w:r>
        <w:t xml:space="preserve">- Valider sur le bouton  Ajouter une catégorie. </w:t>
      </w:r>
    </w:p>
    <w:p>
      <w:pPr>
        <w:pStyle w:val="ListBullet"/>
      </w:pPr>
      <w:r>
        <w:t xml:space="preserve">- Saisir le nom du nouveau nœud. </w:t>
      </w:r>
    </w:p>
    <w:p>
      <w:pPr>
        <w:pStyle w:val="ListBullet"/>
      </w:pPr>
      <w:r>
        <w:t>- Valider  sur le bouton créer le nœud.</w:t>
      </w:r>
    </w:p>
    <w:p>
      <w:pPr>
        <w:pStyle w:val="Title"/>
      </w:pPr>
      <w:r>
        <w:t>HoroQuartz</w:t>
      </w:r>
    </w:p>
    <w:p>
      <w:pPr>
        <w:pStyle w:val="Title"/>
      </w:pPr>
      <w:r>
        <w:t>00 Présentation Horoquartz</w:t>
      </w:r>
    </w:p>
    <w:p>
      <w:pPr>
        <w:pStyle w:val="Title"/>
      </w:pPr>
      <w:r>
        <w:t>1 - Présentation et Description  Horoquartz</w:t>
      </w:r>
    </w:p>
    <w:p>
      <w:pPr>
        <w:pStyle w:val="ListBullet"/>
      </w:pPr>
      <w:r>
        <w:t xml:space="preserve">- Permet tout mouvement pour un agent.  </w:t>
      </w:r>
    </w:p>
    <w:p>
      <w:pPr>
        <w:pStyle w:val="ListBullet"/>
      </w:pPr>
      <w:r>
        <w:t>- Planning, badgeage, pose de congé, formation.</w:t>
      </w:r>
    </w:p>
    <w:p>
      <w:pPr>
        <w:pStyle w:val="Title"/>
      </w:pPr>
      <w:r>
        <w:t>2 - Accès a l'application</w:t>
      </w:r>
    </w:p>
    <w:p>
      <w:pPr>
        <w:pStyle w:val="ListBullet"/>
      </w:pPr>
      <w:r>
        <w:t xml:space="preserve">- Bureau Métier/Onglet RH/Gestion du temps  </w:t>
      </w:r>
    </w:p>
    <w:p>
      <w:pPr>
        <w:pStyle w:val="Title"/>
      </w:pPr>
      <w:r>
        <w:t>3 - Liens Utiles</w:t>
      </w:r>
    </w:p>
    <w:p>
      <w:r>
        <w:t xml:space="preserve">Lien vers Horoquartz </w:t>
      </w:r>
    </w:p>
    <w:p>
      <w:pPr>
        <w:pStyle w:val="Title"/>
      </w:pPr>
      <w:r>
        <w:t>4 - Liens raccourcis NVDA</w:t>
      </w:r>
    </w:p>
    <w:p>
      <w:r>
        <w:t>Raccourcis NVDA Horoquartz</w:t>
      </w:r>
    </w:p>
    <w:p>
      <w:pPr>
        <w:pStyle w:val="Title"/>
      </w:pPr>
      <w:r>
        <w:t>HoroQuartz</w:t>
      </w:r>
    </w:p>
    <w:p>
      <w:pPr>
        <w:pStyle w:val="Title"/>
      </w:pPr>
      <w:r>
        <w:t>01 - Raccourcis clavier Horoquartz (Gestion du temps)</w:t>
      </w:r>
    </w:p>
    <w:p>
      <w:pPr>
        <w:pStyle w:val="Title"/>
      </w:pPr>
      <w:r>
        <w:t>Raccourcis clavier Horoquartz (Gestion du temps)</w:t>
      </w:r>
    </w:p>
    <w:p>
      <w:pPr>
        <w:pStyle w:val="ListBullet"/>
      </w:pPr>
      <w:r>
        <w:t>- CTRL B : Positionnement sur bouton de la barre de boutons.</w:t>
      </w:r>
    </w:p>
    <w:p>
      <w:pPr>
        <w:pStyle w:val="ListBullet"/>
      </w:pPr>
      <w:r>
        <w:t>- CTRL E : Positionnement sur la  liste des motifs d'absences.</w:t>
      </w:r>
    </w:p>
    <w:p>
      <w:pPr>
        <w:pStyle w:val="ListBullet"/>
      </w:pPr>
      <w:r>
        <w:t>- CTRL G : Positionnement sur le menu des favoris.</w:t>
      </w:r>
    </w:p>
    <w:p>
      <w:pPr>
        <w:pStyle w:val="ListBullet"/>
      </w:pPr>
      <w:r>
        <w:t>- CTRL S : permet de revenir à la page d'accueil.</w:t>
      </w:r>
    </w:p>
    <w:p>
      <w:pPr>
        <w:pStyle w:val="ListBullet"/>
      </w:pPr>
      <w:r>
        <w:t>- CTRL T : Positionnement sur tableau. Utiliser CTRL + ALT + flèches directionnelles pour se déplacer dans le tableau.</w:t>
      </w:r>
    </w:p>
    <w:p>
      <w:pPr>
        <w:pStyle w:val="ListBullet"/>
      </w:pPr>
      <w:r>
        <w:t>- Page suivante (Down) et page précédente (UP) : Permet de passer sur les différents pavés et certaines règles.</w:t>
      </w:r>
    </w:p>
    <w:p>
      <w:pPr>
        <w:pStyle w:val="Title"/>
      </w:pPr>
      <w:r>
        <w:t>HoroQuartz</w:t>
      </w:r>
    </w:p>
    <w:p>
      <w:pPr>
        <w:pStyle w:val="Title"/>
      </w:pPr>
      <w:r>
        <w:t>02 - Demande de saisie et de suppression d'absence</w:t>
      </w:r>
    </w:p>
    <w:p>
      <w:pPr>
        <w:pStyle w:val="Title"/>
      </w:pPr>
      <w:r>
        <w:t>demande de saisie et de suppression d'absence</w:t>
      </w:r>
    </w:p>
    <w:p>
      <w:pPr>
        <w:pStyle w:val="Heading2"/>
      </w:pPr>
      <w:r>
        <w:t>Consultation du solde de congé</w:t>
      </w:r>
    </w:p>
    <w:p>
      <w:pPr>
        <w:pStyle w:val="ListBullet"/>
      </w:pPr>
      <w:r>
        <w:t>- Ouvrir "Gestion du temps".</w:t>
      </w:r>
    </w:p>
    <w:p>
      <w:pPr>
        <w:pStyle w:val="ListBullet"/>
      </w:pPr>
      <w:r>
        <w:t>- Se placer sur la page d'accueil.</w:t>
      </w:r>
    </w:p>
    <w:p>
      <w:pPr>
        <w:pStyle w:val="ListBullet"/>
      </w:pPr>
      <w:r>
        <w:t>- Faire le raccourci CTRL G. pour se placer sur le premier item du menu favoris.</w:t>
      </w:r>
    </w:p>
    <w:p>
      <w:pPr>
        <w:pStyle w:val="ListBullet"/>
      </w:pPr>
      <w:r>
        <w:t>- Faire flèche bas et valider sur l'item " WD1 - Demande d'absence".</w:t>
      </w:r>
    </w:p>
    <w:p>
      <w:pPr>
        <w:pStyle w:val="ListBullet"/>
      </w:pPr>
      <w:r>
        <w:t>- Selon les profils, il faut sinon valider sur le bouton "sel services" et ensuite faire flèche bas pour trouver "demande d'abscences"</w:t>
      </w:r>
    </w:p>
    <w:p>
      <w:pPr>
        <w:pStyle w:val="ListBullet"/>
      </w:pPr>
      <w:r>
        <w:t>- Faire page suivante (DOWN) jusqu'à se placer sur le pavé Compteurs prévisionnels.</w:t>
      </w:r>
    </w:p>
    <w:p>
      <w:pPr>
        <w:pStyle w:val="ListBullet"/>
      </w:pPr>
      <w:r>
        <w:t xml:space="preserve">- Faire flèche bas pour consulter le détail.  </w:t>
      </w:r>
    </w:p>
    <w:p>
      <w:pPr>
        <w:pStyle w:val="Heading2"/>
      </w:pPr>
      <w:r>
        <w:t>saisie d'une demande d'absence</w:t>
      </w:r>
    </w:p>
    <w:p>
      <w:pPr>
        <w:pStyle w:val="ListBullet"/>
      </w:pPr>
      <w:r>
        <w:t>- Se placer sur la page d'accueil.</w:t>
      </w:r>
    </w:p>
    <w:p>
      <w:pPr>
        <w:pStyle w:val="ListBullet"/>
      </w:pPr>
      <w:r>
        <w:t>- Faire le raccourci CTRL G. pour se placer sur le premier item du menu favoris.</w:t>
      </w:r>
    </w:p>
    <w:p>
      <w:pPr>
        <w:pStyle w:val="ListBullet"/>
      </w:pPr>
      <w:r>
        <w:t>- Faire flèche bas et valider sur l'item " WD1 - Demande d'absence".</w:t>
      </w:r>
    </w:p>
    <w:p>
      <w:pPr>
        <w:pStyle w:val="ListBullet"/>
      </w:pPr>
      <w:r>
        <w:t>- Selon les profils, il faut sinon valider sur le bouton "sel services" et ensuite faire flèche bas pour trouver "demande d'abscences"</w:t>
      </w:r>
    </w:p>
    <w:p>
      <w:pPr>
        <w:pStyle w:val="ListBullet"/>
      </w:pPr>
      <w:r>
        <w:t xml:space="preserve">- Faire CTRL B pour se placer sur le premier bouton "Annuler" de la barre de boutons.  </w:t>
      </w:r>
    </w:p>
    <w:p>
      <w:pPr>
        <w:pStyle w:val="ListBullet"/>
      </w:pPr>
      <w:r>
        <w:t>- Faire page suivante (DOWN) et valider sur le bouton "Nouvelle demande".</w:t>
      </w:r>
    </w:p>
    <w:p>
      <w:pPr>
        <w:pStyle w:val="ListBullet"/>
      </w:pPr>
      <w:r>
        <w:t xml:space="preserve">- A l'affichage de la page, le curseur se place directement sur la combo du motif d'absence. NVDA dit "Détail demande". </w:t>
      </w:r>
    </w:p>
    <w:p>
      <w:pPr>
        <w:pStyle w:val="ListBullet"/>
      </w:pPr>
      <w:r>
        <w:t xml:space="preserve">- Faire le raccourci ALT + flèche bas pour ouvrir la liste. Si vous n'êtes pas sur la liste des motifs, faire le raccourci CTRL E qui place le curseur sur la liste. </w:t>
      </w:r>
    </w:p>
    <w:p>
      <w:pPr>
        <w:pStyle w:val="ListBullet"/>
      </w:pPr>
      <w:r>
        <w:t xml:space="preserve">- Puis faire flèche bas ou haut pour se déplacer dans la liste pour découvrir les différents motifs d'absences. </w:t>
      </w:r>
    </w:p>
    <w:p>
      <w:pPr>
        <w:pStyle w:val="ListBullet"/>
      </w:pPr>
      <w:r>
        <w:t xml:space="preserve">- Valider avec touche Entrée pour sélectionner le motif souhaité. </w:t>
      </w:r>
    </w:p>
    <w:p>
      <w:pPr>
        <w:pStyle w:val="ListBullet"/>
      </w:pPr>
      <w:r>
        <w:t xml:space="preserve">- Faire ensuite Tabulation ou faire page suivante pour se placer sur le choix de la date. </w:t>
      </w:r>
    </w:p>
    <w:p>
      <w:pPr>
        <w:pStyle w:val="ListBullet"/>
      </w:pPr>
      <w:r>
        <w:t>- Utiliser flèche haut et bas pour se déplacer dans la liste des dates pour choisir la date souhaitée. Il est possible également de saisir la date directement jj/mm/aaaa.</w:t>
      </w:r>
    </w:p>
    <w:p>
      <w:pPr>
        <w:pStyle w:val="ListBullet"/>
      </w:pPr>
      <w:r>
        <w:t xml:space="preserve">- Faire tabulation pour passer sur les différentes options à sélectionner et zone à renseigner. </w:t>
      </w:r>
    </w:p>
    <w:p>
      <w:pPr>
        <w:pStyle w:val="ListBullet"/>
      </w:pPr>
      <w:r>
        <w:t>- Faire CTRL B pour se placer sur le bouton "Valider" et presser touche Entrée pour enregistrer la demande.</w:t>
      </w:r>
    </w:p>
    <w:p>
      <w:pPr>
        <w:pStyle w:val="ListBullet"/>
      </w:pPr>
      <w:r>
        <w:t xml:space="preserve">- Faire CTRL B et valider sur le bouton fermer la fenêtre pour fermer la boîte de dialogue de confirmation de la validation. Puis ensuite faire une fois Tabulation et CTRL L pour rafraichir l'écran.  </w:t>
      </w:r>
    </w:p>
    <w:p>
      <w:pPr>
        <w:pStyle w:val="Heading2"/>
      </w:pPr>
      <w:r>
        <w:t>Consultation de la liste des demandes d'absences</w:t>
      </w:r>
    </w:p>
    <w:p>
      <w:pPr>
        <w:pStyle w:val="ListBullet"/>
      </w:pPr>
      <w:r>
        <w:t>- A partir de la page d'accueil, faire le raccourci CTRL G. pour se placer sur le premier item du menu favoris.</w:t>
      </w:r>
    </w:p>
    <w:p>
      <w:pPr>
        <w:pStyle w:val="ListBullet"/>
      </w:pPr>
      <w:r>
        <w:t xml:space="preserve">- Faire flèche bas et valider pour  ouvrir l'item " WD1 - Demande d'absence". </w:t>
      </w:r>
    </w:p>
    <w:p>
      <w:pPr>
        <w:pStyle w:val="ListBullet"/>
      </w:pPr>
      <w:r>
        <w:t xml:space="preserve">- Faire CTRL T pour se placer sur le tableau de la liste d'absences. </w:t>
      </w:r>
    </w:p>
    <w:p>
      <w:pPr>
        <w:pStyle w:val="ListBullet"/>
      </w:pPr>
      <w:r>
        <w:t xml:space="preserve">- Utiliser les raccourcis CTRL ALT + flèches directionnelles pour se déplacer dans le tableau pour consulter le contenu du tableau.  </w:t>
      </w:r>
    </w:p>
    <w:p>
      <w:pPr>
        <w:pStyle w:val="Heading2"/>
      </w:pPr>
      <w:r>
        <w:t>Suppression d'une demande de congé</w:t>
      </w:r>
    </w:p>
    <w:p>
      <w:pPr>
        <w:pStyle w:val="ListBullet"/>
      </w:pPr>
      <w:r>
        <w:t>- A partir de la page d'accueil, faire le raccourci CTRL G. pour se placer sur le premier item du menu favoris.</w:t>
      </w:r>
    </w:p>
    <w:p>
      <w:pPr>
        <w:pStyle w:val="ListBullet"/>
      </w:pPr>
      <w:r>
        <w:t xml:space="preserve">- Faire flèche bas et valider pour  ouvrir l'item " WD1 - Demande d'absence". </w:t>
      </w:r>
    </w:p>
    <w:p>
      <w:pPr>
        <w:pStyle w:val="ListBullet"/>
      </w:pPr>
      <w:r>
        <w:t xml:space="preserve">- Faire CTRL T pour se placer sur le tableau de la liste d'absences. </w:t>
      </w:r>
    </w:p>
    <w:p>
      <w:pPr>
        <w:pStyle w:val="ListBullet"/>
      </w:pPr>
      <w:r>
        <w:t>- Utiliser les raccourcis CTRL ALT + flèches directionnelles pour se placer sur la ligne souhaitée.</w:t>
      </w:r>
    </w:p>
    <w:p>
      <w:pPr>
        <w:pStyle w:val="ListBullet"/>
      </w:pPr>
      <w:r>
        <w:t>- Se placer dans la première colonne de la ligne que l'on souhaite supprimer.</w:t>
      </w:r>
    </w:p>
    <w:p>
      <w:pPr>
        <w:pStyle w:val="ListBullet"/>
      </w:pPr>
      <w:r>
        <w:t>- Faire Entrée pour cocher la case à cocher.</w:t>
      </w:r>
    </w:p>
    <w:p>
      <w:pPr>
        <w:pStyle w:val="ListBullet"/>
      </w:pPr>
      <w:r>
        <w:t>- Faire CTRL B pour se placer sur la barre de boutons.</w:t>
      </w:r>
    </w:p>
    <w:p>
      <w:pPr>
        <w:pStyle w:val="ListBullet"/>
      </w:pPr>
      <w:r>
        <w:t>- Faire flèche bas et valider sur le bouton "supprimer".</w:t>
        <w:br/>
        <w:t>Saisir un justificatif de suppression.</w:t>
      </w:r>
    </w:p>
    <w:p>
      <w:pPr>
        <w:pStyle w:val="ListBullet"/>
      </w:pPr>
      <w:r>
        <w:t>- Faire tabulation et valider.</w:t>
      </w:r>
    </w:p>
    <w:p>
      <w:pPr>
        <w:pStyle w:val="Title"/>
      </w:pPr>
      <w:r>
        <w:t>HoroQuartz</w:t>
      </w:r>
    </w:p>
    <w:p>
      <w:pPr>
        <w:pStyle w:val="Title"/>
      </w:pPr>
      <w:r>
        <w:t>03 - Saisir un auto-déclaratif de badgeage</w:t>
      </w:r>
    </w:p>
    <w:p>
      <w:pPr>
        <w:pStyle w:val="Heading2"/>
      </w:pPr>
      <w:r>
        <w:t>Saisie d'un auto-déclaratif de badgeage</w:t>
      </w:r>
    </w:p>
    <w:p>
      <w:pPr>
        <w:pStyle w:val="ListBullet"/>
      </w:pPr>
      <w:r>
        <w:t>- Se placer sur la page d'accueil.</w:t>
      </w:r>
    </w:p>
    <w:p>
      <w:pPr>
        <w:pStyle w:val="ListBullet"/>
      </w:pPr>
      <w:r>
        <w:t>- Faire le raccourci CTRL G. pour se placer sur le premier item du menu favoris.</w:t>
      </w:r>
    </w:p>
    <w:p>
      <w:pPr>
        <w:pStyle w:val="ListBullet"/>
      </w:pPr>
      <w:r>
        <w:t>- Faire flèche bas et valider sur l'item "WJ1 - Auto déclaratifs de badgeages".</w:t>
      </w:r>
    </w:p>
    <w:p>
      <w:pPr>
        <w:pStyle w:val="ListBullet"/>
      </w:pPr>
      <w:r>
        <w:t>- Selon les profils, il faut sinon valider sur le bouton "sel services" et ensuite faire flèche bas pour trouver "Auto déclaratifs de badgeages"</w:t>
      </w:r>
    </w:p>
    <w:p>
      <w:pPr>
        <w:pStyle w:val="ListBullet"/>
      </w:pPr>
      <w:r>
        <w:t xml:space="preserve">- Faire CTRL + B pour se placer sur le premier bouton "Annuler" de la barre de boutons.  </w:t>
      </w:r>
    </w:p>
    <w:p>
      <w:pPr>
        <w:pStyle w:val="ListBullet"/>
      </w:pPr>
      <w:r>
        <w:t>- Faire page suivante (DOWN)et valider sur le bouton "Nouvelle déclaration".</w:t>
      </w:r>
    </w:p>
    <w:p>
      <w:pPr>
        <w:pStyle w:val="ListBullet"/>
      </w:pPr>
      <w:r>
        <w:t xml:space="preserve">- Agrandir la fenêtre avec ALT + touche Espace et valider sur agrandir. </w:t>
      </w:r>
    </w:p>
    <w:p>
      <w:pPr>
        <w:pStyle w:val="ListBullet"/>
      </w:pPr>
      <w:r>
        <w:t xml:space="preserve">- Faire le raccourci CTRL O pour se placer sur les onglets  </w:t>
      </w:r>
    </w:p>
    <w:p>
      <w:pPr>
        <w:pStyle w:val="ListBullet"/>
      </w:pPr>
      <w:r>
        <w:t xml:space="preserve">- Faire page down pour se placer sur la zone de la date </w:t>
      </w:r>
    </w:p>
    <w:p>
      <w:pPr>
        <w:pStyle w:val="ListBullet"/>
      </w:pPr>
      <w:r>
        <w:t xml:space="preserve">- Faire flèche bas ou haut pour choisir la date. Il est possible également de saisir directement la date jj/mm.aaaa. </w:t>
      </w:r>
    </w:p>
    <w:p>
      <w:pPr>
        <w:pStyle w:val="ListBullet"/>
      </w:pPr>
      <w:r>
        <w:t xml:space="preserve">- Faire tabulation pour sortir de la zone </w:t>
      </w:r>
    </w:p>
    <w:p>
      <w:pPr>
        <w:pStyle w:val="ListBullet"/>
      </w:pPr>
      <w:r>
        <w:t xml:space="preserve">- Faire Echappe pour sortir du mode formulaire et se placer en haut de l'écran avec le raccourci CTRL + Origine </w:t>
      </w:r>
    </w:p>
    <w:p>
      <w:pPr>
        <w:pStyle w:val="ListBullet"/>
      </w:pPr>
      <w:r>
        <w:t xml:space="preserve">- Faire deux fois le raccourci Y pour se placer sur le tableau  "Votre déclaration" </w:t>
      </w:r>
    </w:p>
    <w:p>
      <w:pPr>
        <w:pStyle w:val="ListBullet"/>
      </w:pPr>
      <w:r>
        <w:t xml:space="preserve">- Faire les raccourcis CTRL ALT directionnelles pour se déplacer dans le tableau et prendre connaissance des informations. </w:t>
      </w:r>
    </w:p>
    <w:p>
      <w:pPr>
        <w:pStyle w:val="ListBullet"/>
      </w:pPr>
      <w:r>
        <w:t xml:space="preserve">- Faire page suivante pour se placer sur la zone de saisie saisi nouveau badgeage". </w:t>
      </w:r>
    </w:p>
    <w:p>
      <w:pPr>
        <w:pStyle w:val="ListBullet"/>
      </w:pPr>
      <w:r>
        <w:t xml:space="preserve">- Faire Entrée pour activer le mode formulaire. </w:t>
      </w:r>
    </w:p>
    <w:p>
      <w:pPr>
        <w:pStyle w:val="ListBullet"/>
      </w:pPr>
      <w:r>
        <w:t>- Saisir l'horaire. Exemple : 12.50.</w:t>
      </w:r>
    </w:p>
    <w:p>
      <w:pPr>
        <w:pStyle w:val="ListBullet"/>
      </w:pPr>
      <w:r>
        <w:t xml:space="preserve">- Faire CTRL B qui place sur le bouton "Annuler". </w:t>
      </w:r>
    </w:p>
    <w:p>
      <w:pPr>
        <w:pStyle w:val="ListBullet"/>
      </w:pPr>
      <w:r>
        <w:t>- Faire flèche bas ou le raccourci touche U pour se placer sur le bouton enregistrer" et Valider</w:t>
      </w:r>
    </w:p>
    <w:p>
      <w:pPr>
        <w:pStyle w:val="Title"/>
      </w:pPr>
      <w:r>
        <w:t>HoroQuartz</w:t>
      </w:r>
    </w:p>
    <w:p>
      <w:pPr>
        <w:pStyle w:val="Title"/>
      </w:pPr>
      <w:r>
        <w:t>04 - Badgeuse virtuelle</w:t>
      </w:r>
    </w:p>
    <w:p>
      <w:pPr>
        <w:pStyle w:val="Title"/>
      </w:pPr>
      <w:r>
        <w:t>Badgeuse virtuelle</w:t>
      </w:r>
    </w:p>
    <w:p>
      <w:pPr>
        <w:pStyle w:val="Heading2"/>
      </w:pPr>
      <w:r>
        <w:t>Effectuer un badgeage virtuel</w:t>
      </w:r>
    </w:p>
    <w:p>
      <w:r>
        <w:t xml:space="preserve">Pour badger sur son poste, il faut :  </w:t>
      </w:r>
    </w:p>
    <w:p>
      <w:pPr>
        <w:pStyle w:val="ListBullet"/>
      </w:pPr>
      <w:r>
        <w:t xml:space="preserve">- Valider sur l'outil "Gestion des Temps Badgeuse virtuelle - ACQ" de l'onglet RH du bureau  métier, </w:t>
      </w:r>
    </w:p>
    <w:p>
      <w:pPr>
        <w:pStyle w:val="ListBullet"/>
      </w:pPr>
      <w:r>
        <w:t>- A l'ouverture de la page, faire le raccourci CTRL B puis flèche bas et valider sur le bouton "Badger".</w:t>
      </w:r>
    </w:p>
    <w:p>
      <w:pPr>
        <w:pStyle w:val="ListBullet"/>
      </w:pPr>
      <w:r>
        <w:t>- Un message de confirmation de la prise en compte s'affiche et il est lu automatiquement par NVDA.</w:t>
      </w:r>
    </w:p>
    <w:p>
      <w:pPr>
        <w:pStyle w:val="ListBullet"/>
      </w:pPr>
      <w:r>
        <w:t>- Sur cette page, apparaît un tableau où figure l'horaire enregistré.</w:t>
      </w:r>
    </w:p>
    <w:p>
      <w:pPr>
        <w:pStyle w:val="ListBullet"/>
      </w:pPr>
      <w:r>
        <w:t>- Faire CTRL T pour se placer sur le tableau. Utiliser CTRL + ALT + flèches directionnelles pour se déplacer dans le tableau.</w:t>
      </w:r>
    </w:p>
    <w:p>
      <w:pPr>
        <w:pStyle w:val="ListBullet"/>
      </w:pPr>
      <w:r>
        <w:t>- Faire CTRL S pour revenir à la page d'accueil.</w:t>
      </w:r>
    </w:p>
    <w:p>
      <w:pPr>
        <w:pStyle w:val="ListBullet"/>
      </w:pPr>
      <w:r>
        <w:t xml:space="preserve">- Sinon, fermer cette fenêtre avec le raccourci ALT + F4. </w:t>
      </w:r>
    </w:p>
    <w:p>
      <w:pPr>
        <w:pStyle w:val="ListBullet"/>
      </w:pPr>
      <w:r>
        <w:t xml:space="preserve">- Refaire cette procédure pour effectuer les autres badgeages de la journée.  </w:t>
      </w:r>
    </w:p>
    <w:p>
      <w:pPr>
        <w:pStyle w:val="Heading2"/>
      </w:pPr>
      <w:r>
        <w:t>Consulter le compteur des horaires</w:t>
      </w:r>
    </w:p>
    <w:p>
      <w:pPr>
        <w:pStyle w:val="ListBullet"/>
      </w:pPr>
      <w:r>
        <w:t>- A partir de la page de Gestion du temps Badgeage virtuelle", faire le raccourci CTRL B et valider sur le bouton "Afficher compteur".</w:t>
      </w:r>
    </w:p>
    <w:p>
      <w:pPr>
        <w:pStyle w:val="ListBullet"/>
      </w:pPr>
      <w:r>
        <w:t xml:space="preserve">- A l'affichage de la page, faire le raccourci CTRL T pour se placer sur le tableau pour consulter les horaires enregistrés. Utiliser CTRL + ALT + flèches directionnelles pour se déplacer dans les différentes colonnes ou lignes du tableau.  </w:t>
      </w:r>
    </w:p>
    <w:p>
      <w:r>
        <w:t xml:space="preserve">## Saisir la demande d'absence de télétravail  </w:t>
      </w:r>
    </w:p>
    <w:p>
      <w:r>
        <w:t xml:space="preserve">Pensez à bien effectuer votre saisie en amont de la journée de télétravail, dans l'outil "Gestion du temps".  </w:t>
      </w:r>
    </w:p>
    <w:p>
      <w:r>
        <w:t xml:space="preserve">Pour cela, il faut :   </w:t>
      </w:r>
    </w:p>
    <w:p>
      <w:pPr>
        <w:pStyle w:val="ListBullet"/>
      </w:pPr>
      <w:r>
        <w:t>- Valider sur Gestion du temps de l'onglet RH du bureau métier.</w:t>
      </w:r>
    </w:p>
    <w:p>
      <w:pPr>
        <w:pStyle w:val="ListBullet"/>
      </w:pPr>
      <w:r>
        <w:t xml:space="preserve">- A partir de la page d'accueil, faire le raccourci CTRL G. pour se placer sur le menu Favoris. </w:t>
      </w:r>
    </w:p>
    <w:p>
      <w:pPr>
        <w:pStyle w:val="ListBullet"/>
      </w:pPr>
      <w:r>
        <w:t>- Faire flèche bas jusqu'à l'item " WD1 - Demande d'absence" et valider.</w:t>
      </w:r>
    </w:p>
    <w:p>
      <w:pPr>
        <w:pStyle w:val="ListBullet"/>
      </w:pPr>
      <w:r>
        <w:t xml:space="preserve">- Faire le raccourci CTRL B qui place sur le premier bouton "Annuler". </w:t>
      </w:r>
    </w:p>
    <w:p>
      <w:pPr>
        <w:pStyle w:val="ListBullet"/>
      </w:pPr>
      <w:r>
        <w:t xml:space="preserve">- Faire page suivante (DOWN) pour se placer sur le bouton "Nouvelle demande" et Valider. </w:t>
      </w:r>
    </w:p>
    <w:p>
      <w:pPr>
        <w:pStyle w:val="ListBullet"/>
      </w:pPr>
      <w:r>
        <w:t xml:space="preserve">- A l'affichage de la page, le curseur se place directement sur la combo du motif d'absence. NVDA dit "Détail demande". </w:t>
      </w:r>
    </w:p>
    <w:p>
      <w:pPr>
        <w:pStyle w:val="ListBullet"/>
      </w:pPr>
      <w:r>
        <w:t xml:space="preserve">- Faire le raccourci ALT + flèche bas pour ouvrir la liste. Si vous n'êtes pas sur la liste des motifs, faire le raccourci CTRL E. </w:t>
      </w:r>
    </w:p>
    <w:p>
      <w:pPr>
        <w:pStyle w:val="ListBullet"/>
      </w:pPr>
      <w:r>
        <w:t>- Faire flèche bas pour se placer sur le motif souhaité (soit TELETRA pour télétravail ou TELETH pour télétravail Handicap.</w:t>
      </w:r>
    </w:p>
    <w:p>
      <w:pPr>
        <w:pStyle w:val="ListBullet"/>
      </w:pPr>
      <w:r>
        <w:t xml:space="preserve">- Valider avec touche Entrée pour sélectionner le motif souhaité. </w:t>
      </w:r>
    </w:p>
    <w:p>
      <w:pPr>
        <w:pStyle w:val="ListBullet"/>
      </w:pPr>
      <w:r>
        <w:t xml:space="preserve">- Faire ensuite Tabulation ou faire page suivante pour se placer sur le choix de la date. </w:t>
      </w:r>
    </w:p>
    <w:p>
      <w:pPr>
        <w:pStyle w:val="ListBullet"/>
      </w:pPr>
      <w:r>
        <w:t>- Utiliser flèche haut et bas pour se déplacer dans la liste des dates pour choisir la date souhaitée. Il est possible également de saisir la date directement jj/mm/aaaa.</w:t>
      </w:r>
    </w:p>
    <w:p>
      <w:pPr>
        <w:pStyle w:val="ListBullet"/>
      </w:pPr>
      <w:r>
        <w:t>- Faire tabulation pour passer sur les différentes options et utiliser touche Espace pour sélectionner le choix souhaité.</w:t>
      </w:r>
    </w:p>
    <w:p>
      <w:pPr>
        <w:pStyle w:val="ListBullet"/>
      </w:pPr>
      <w:r>
        <w:t>- Faire CTRL B pour se placer sur le bouton "Valider" et presser touche Entrée pour enregistrer la demande.</w:t>
      </w:r>
    </w:p>
    <w:p>
      <w:pPr>
        <w:pStyle w:val="ListBullet"/>
      </w:pPr>
      <w:r>
        <w:t>- Faire CTRL B et valider sur le bouton fermer la fenêtre pour fermer la boîte de dialogue de confirmation de la validation. Puis ensuite faire une fois Tabulation et CTRL L pour rafraichir l'écran.</w:t>
      </w:r>
    </w:p>
    <w:p>
      <w:pPr>
        <w:pStyle w:val="Title"/>
      </w:pPr>
      <w:r>
        <w:t>HtCom</w:t>
      </w:r>
    </w:p>
    <w:p>
      <w:pPr>
        <w:pStyle w:val="Title"/>
      </w:pPr>
      <w:r>
        <w:t>00 Présentation HTCOM</w:t>
      </w:r>
    </w:p>
    <w:p>
      <w:pPr>
        <w:pStyle w:val="Title"/>
      </w:pPr>
      <w:r>
        <w:t>1 - Présentation et Description HTCOM</w:t>
      </w:r>
    </w:p>
    <w:p>
      <w:pPr>
        <w:pStyle w:val="ListBullet"/>
      </w:pPr>
      <w:r>
        <w:t xml:space="preserve">- HTCOM est un programme qui permet de charger des documents du PC vers un bloc notes braille ou du bloc notes braille vers le PC.  </w:t>
      </w:r>
    </w:p>
    <w:p>
      <w:pPr>
        <w:pStyle w:val="ListBullet"/>
      </w:pPr>
      <w:r>
        <w:t>- Le bloc-notes braille doit être relié au PC grâce à une interface série, USB et doit être allumé.</w:t>
      </w:r>
    </w:p>
    <w:p>
      <w:pPr>
        <w:pStyle w:val="ListBullet"/>
      </w:pPr>
      <w:r>
        <w:t>- Le bloc-notes braille ne doit pas être en veille.</w:t>
      </w:r>
    </w:p>
    <w:p>
      <w:pPr>
        <w:pStyle w:val="ListBullet"/>
      </w:pPr>
      <w:r>
        <w:t xml:space="preserve">- Les types de format qui peuvent être transférés sont les suivants : Word, HTML, Texte, RTF  </w:t>
      </w:r>
    </w:p>
    <w:p>
      <w:pPr>
        <w:pStyle w:val="Title"/>
      </w:pPr>
      <w:r>
        <w:t>2 - Accès a l'application</w:t>
      </w:r>
    </w:p>
    <w:p>
      <w:pPr>
        <w:pStyle w:val="ListBullet"/>
      </w:pPr>
      <w:r>
        <w:t xml:space="preserve">- Pour démarrer HTCOM, deux possibilités :  </w:t>
      </w:r>
    </w:p>
    <w:p>
      <w:pPr>
        <w:pStyle w:val="ListBullet"/>
      </w:pPr>
      <w:r>
        <w:t>- Appuyer sur l’icône HTCOM du bureau.</w:t>
      </w:r>
    </w:p>
    <w:p>
      <w:pPr>
        <w:pStyle w:val="ListBullet"/>
      </w:pPr>
      <w:r>
        <w:t>- Ou Passer par le menu démarré / Paramétrage du poste / Menu Accessibilité / HTCOM, une fenêtre du programme HTCOM s’affiche.</w:t>
      </w:r>
    </w:p>
    <w:p>
      <w:pPr>
        <w:pStyle w:val="Title"/>
      </w:pPr>
      <w:r>
        <w:t>3 - Liens raccourcis NVDA</w:t>
      </w:r>
    </w:p>
    <w:p>
      <w:r>
        <w:t xml:space="preserve">Raccourcis NVDA HTCOM </w:t>
      </w:r>
    </w:p>
    <w:p>
      <w:r>
        <w:t>Raccourcis NVDA transfert de fichier</w:t>
      </w:r>
    </w:p>
    <w:p>
      <w:pPr>
        <w:pStyle w:val="Title"/>
      </w:pPr>
      <w:r>
        <w:t>HtCom</w:t>
      </w:r>
    </w:p>
    <w:p>
      <w:pPr>
        <w:pStyle w:val="Title"/>
      </w:pPr>
      <w:r>
        <w:t>01 - Raccourcis clavier HTCOM</w:t>
      </w:r>
    </w:p>
    <w:p>
      <w:pPr>
        <w:pStyle w:val="Title"/>
      </w:pPr>
      <w:r>
        <w:t>Raccourcis clavier HTCOM</w:t>
      </w:r>
    </w:p>
    <w:p>
      <w:pPr>
        <w:pStyle w:val="ListBullet"/>
      </w:pPr>
      <w:r>
        <w:t>- CTRL  R : Permet de recevoir le fichier.</w:t>
      </w:r>
    </w:p>
    <w:p>
      <w:pPr>
        <w:pStyle w:val="ListBullet"/>
      </w:pPr>
      <w:r>
        <w:t xml:space="preserve">- CTRL S : Permet d’envoyer le fichier. </w:t>
      </w:r>
    </w:p>
    <w:p>
      <w:pPr>
        <w:pStyle w:val="ListBullet"/>
      </w:pPr>
      <w:r>
        <w:t>- CTRL  V : Permet d’envoyer le press-papier.</w:t>
      </w:r>
    </w:p>
    <w:p>
      <w:pPr>
        <w:pStyle w:val="ListBullet"/>
      </w:pPr>
      <w:r>
        <w:t>- CTRL W : Permet d’envoyer la page web.</w:t>
      </w:r>
    </w:p>
    <w:p>
      <w:pPr>
        <w:pStyle w:val="ListBullet"/>
      </w:pPr>
      <w:r>
        <w:t>- Alt F4 : Permet de fermer la fenêtre HTCOM.</w:t>
      </w:r>
    </w:p>
    <w:p>
      <w:pPr>
        <w:pStyle w:val="Title"/>
      </w:pPr>
      <w:r>
        <w:t>HtCom</w:t>
      </w:r>
    </w:p>
    <w:p>
      <w:pPr>
        <w:pStyle w:val="Title"/>
      </w:pPr>
      <w:r>
        <w:t>02 - Transfert de fichiersHTCOM</w:t>
      </w:r>
    </w:p>
    <w:p>
      <w:pPr>
        <w:pStyle w:val="Title"/>
      </w:pPr>
      <w:r>
        <w:t>transfert de fichiers HTCOM</w:t>
      </w:r>
    </w:p>
    <w:p>
      <w:pPr>
        <w:pStyle w:val="Heading2"/>
      </w:pPr>
      <w:r>
        <w:t>Présentation</w:t>
      </w:r>
    </w:p>
    <w:p>
      <w:r>
        <w:t>HTCOM est un programme qui permet de charger des documents du PC vers un bloc notes braille ou du  bloc notes braille vers le PC.</w:t>
        <w:br/>
        <w:t>* Le bloc-notes braille doit être relié au PC grâce à une interface série, USB et doit être allumé.</w:t>
        <w:br/>
        <w:t>* Le bloc-notes braille ne doit pas être en veille.</w:t>
        <w:br/>
        <w:t xml:space="preserve">* Les types de format qui peuvent être transférés sont les suivants : Word, HTML, Texte, RTF.  </w:t>
      </w:r>
    </w:p>
    <w:p>
      <w:pPr>
        <w:pStyle w:val="Heading2"/>
      </w:pPr>
      <w:r>
        <w:t>Démarrage de HTCOM et sélection d’un appareil braille</w:t>
      </w:r>
    </w:p>
    <w:p>
      <w:r>
        <w:t>Pour démarrer HTCOM, deux possibilités :</w:t>
        <w:br/>
        <w:t>* Appuyer sur l’icône HTCOM du bureau.</w:t>
        <w:br/>
        <w:t>* ou Passer par le menu démarré / Paramétrage du poste / Menu Accessibilité / HTCOM.</w:t>
        <w:br/>
        <w:t xml:space="preserve">Une fenêtre du programme HTCOM s’affiche.  </w:t>
      </w:r>
    </w:p>
    <w:p>
      <w:pPr>
        <w:pStyle w:val="Heading2"/>
      </w:pPr>
      <w:r>
        <w:t>Description de la fenêtre</w:t>
      </w:r>
    </w:p>
    <w:p>
      <w:r>
        <w:t>Cette page comprend une barre de menu avec les 3 menus suivants : Fichier, Outil et Aide.</w:t>
        <w:br/>
        <w:t>4 boutons se trouvent de haut en bas :</w:t>
        <w:br/>
        <w:t>* Envoyer le fichier (CTRL + S)</w:t>
        <w:br/>
        <w:t>* Envoyer le presse-papiers (CTRL + V)</w:t>
        <w:br/>
        <w:t>* Envoyer la page web (CTRL + W)</w:t>
        <w:br/>
        <w:t>* Recevoir le fichier (CTRL + R)</w:t>
        <w:br/>
        <w:t>On trouve ensuite la liste des appareils braille connectés.</w:t>
        <w:br/>
        <w:t>AvecNVDA , la liste des appareils est lut avant les quatre boutons.</w:t>
        <w:br/>
        <w:t>A chaque ouverture de cette fenêtre, une reconnaissance automatique des appareils braille est effectuée.</w:t>
        <w:br/>
        <w:t>Une fois la recherche effectuée, le curseur est placé directement dans le champ de la liste pour la sélection des appareils.</w:t>
        <w:br/>
        <w:t xml:space="preserve">Si plusieurs appareils sont connectés au PC, utiliser les flèches directionnelles (haut et bas) pour sélectionner l’appareil voulu.  </w:t>
      </w:r>
    </w:p>
    <w:p>
      <w:pPr>
        <w:pStyle w:val="Heading2"/>
      </w:pPr>
      <w:r>
        <w:t>Les Différentes commandes</w:t>
      </w:r>
    </w:p>
    <w:p>
      <w:pPr>
        <w:pStyle w:val="Heading3"/>
      </w:pPr>
      <w:r>
        <w:t>1. Commande « Envoyer un fichier » du PC au bloc notes braille</w:t>
      </w:r>
    </w:p>
    <w:p>
      <w:r>
        <w:t>Cette commande permet  de charger un fichier du PC vers le bloc notes braille.</w:t>
        <w:br/>
        <w:t>* Appuyer sur le bouton « envoyer le fichier » ou utiliser le raccourci CTRL + S.</w:t>
        <w:br/>
        <w:t>Une boîte de dialogue « Ouvrir «  de Windows s’affiche.</w:t>
        <w:br/>
        <w:t xml:space="preserve">* Sélectionner le document souhaité et confirmer en appuyant avec Entrée sur le nom du fichier. </w:t>
        <w:br/>
        <w:t>* Modifier ou conserver l’option par défaut du paramétrage du braille abrégé et confirmer en Validant  sur le bouton OK pour lancer le transfert.</w:t>
        <w:br/>
        <w:t>La fenêtre « Transfert courant » indique l’état d’évolution.</w:t>
      </w:r>
    </w:p>
    <w:p>
      <w:pPr>
        <w:pStyle w:val="Heading3"/>
      </w:pPr>
      <w:r>
        <w:t>2. Commande « « Envoyer le presse-papiers » du PC vers le bloc-notes braille</w:t>
      </w:r>
    </w:p>
    <w:p>
      <w:r>
        <w:t>Cette commande  permet de sélectionner du texte (CTRL + flèches directionnelles) et d’ajouter son contenu dans le presse-papiers avec cTRL C.</w:t>
        <w:br/>
        <w:t>Pour transmettre ce contenu dans le bloc notes braille, il faut à partir de la fenêtre HTCOM, Appuyer sur le bouton « Envoyer le presse papier » ou utiliser le raccourci CTRL + V.</w:t>
        <w:br/>
        <w:t>Le nom du fichier comprendra les 16 premières  lettres du texte transmis sans extension.</w:t>
      </w:r>
    </w:p>
    <w:p>
      <w:pPr>
        <w:pStyle w:val="Heading3"/>
      </w:pPr>
      <w:r>
        <w:t>3. Commande « Envoyer la page web "</w:t>
      </w:r>
    </w:p>
    <w:p>
      <w:r>
        <w:t xml:space="preserve">Cette commande permet de charger l’information textuelle  d’une page web dans le bloc notes braille. </w:t>
        <w:br/>
        <w:t>* Appuyer sur le bouton « Envoyer la page web » ou utiliser le raccourci CTRL + W.</w:t>
        <w:br/>
        <w:t>Une boîte de dialogue « Sélectionner l’adresse URL cible » s’affiche.</w:t>
        <w:br/>
        <w:t xml:space="preserve">* Saisir l’adresse internet dans le champ et valider sur le bouton OK. </w:t>
        <w:br/>
        <w:t>* Modifier ou conserver l’option par défaut du paramétrage du braille abrégé et confirmer en Validant  sur le bouton OK pour lancer le transfert.</w:t>
        <w:br/>
        <w:t>Les premiers caractères de l’adresse du site forment le nom du fichier sans l’extension.</w:t>
      </w:r>
    </w:p>
    <w:p>
      <w:pPr>
        <w:pStyle w:val="Heading3"/>
      </w:pPr>
      <w:r>
        <w:t>4. Commande « Recevoir le fichier "</w:t>
      </w:r>
    </w:p>
    <w:p>
      <w:r>
        <w:t>Cette commande permet de transmettre les textes saisis sur le bloc notes braille vers le PC.</w:t>
        <w:br/>
        <w:t>* Appuyer sur le bouton « Recevoir le fichier » ou utiliser le raccourci CTRL + R.</w:t>
        <w:br/>
        <w:t>* Modifier ou conserver l’option par défaut pour la boîte de dialogue de transcription de braille abrégé et confirmer votre choix en validant sur le bouton OK.</w:t>
        <w:br/>
        <w:t xml:space="preserve">* Une autre  boîte de dialogue de sélection des documents sauvegardés sur le système braille s’affiche. </w:t>
        <w:br/>
        <w:t>* Le processus d’affichage peut être long car HTCOM recherche tous les fichiers du bloc notes braille.</w:t>
        <w:br/>
        <w:t>* Lors de l’affichage de la liste, il est possible de taper la première lettre du nom du fichier  pour positionner le curseur sur le premier fichier commençant par cette lettre.</w:t>
        <w:br/>
        <w:t xml:space="preserve">* Utiliser les flèches directionnelles (haut et bas) pour se déplacer dans la liste et ensuite la touche TAB pour se placer dans la zone du  répertoire cible. </w:t>
        <w:br/>
        <w:t>* Confirmer la transmission en validant sur le bouton OK.</w:t>
      </w:r>
    </w:p>
    <w:p>
      <w:pPr>
        <w:pStyle w:val="Heading3"/>
      </w:pPr>
      <w:r>
        <w:t>5. Autre possibilité de transmission</w:t>
      </w:r>
    </w:p>
    <w:p>
      <w:r>
        <w:t>Le programme HTCOM permet de transmettre directement des documents de Microsoft Word vers l’appareil braille.</w:t>
        <w:br/>
        <w:t xml:space="preserve">A partir du document Word, il faut : </w:t>
        <w:br/>
        <w:t xml:space="preserve">* Ouvrir le menu fichier. </w:t>
        <w:br/>
        <w:t>* Valider sur    HTCOM. La fenêtre de transcription  de braille abrégé s’affiche.</w:t>
        <w:br/>
        <w:t>* Modifier ou  conserver l’option par défaut et confirmer en validant sur  le bouton OK.</w:t>
        <w:br/>
        <w:t>La transmission s’effectue.</w:t>
        <w:br/>
        <w:t>Si le document Word n’était pas sauvegardé, une boîte de dialogue « sauvegarder sous » s’affiche.</w:t>
        <w:br/>
        <w:t>Renseigner et valider pour que la transmission s’effectue.</w:t>
      </w:r>
    </w:p>
    <w:p>
      <w:r>
        <w:t>Il est possible de transmettre des fichiers du PC vers le système braille à l’aide de l’explorateur Windows.</w:t>
        <w:br/>
        <w:t>* Se positionner sur le nom du fichier.</w:t>
        <w:br/>
        <w:t xml:space="preserve">* Appuyer sur la touche « menu contextuel ». </w:t>
        <w:br/>
        <w:t xml:space="preserve">* Sélectionner et valider sur « envoyer vers «. </w:t>
        <w:br/>
        <w:t>* Sélectionner et valider sur HTCOM.</w:t>
        <w:br/>
        <w:t>* La boîte de dialogue de transcription de braille abrégé s’affiche.</w:t>
        <w:br/>
        <w:t>* Modifier ou conserver l’option par défaut et confirmer en validant sur le bouton OK pour que la transmission s’effectue.</w:t>
      </w:r>
    </w:p>
    <w:p>
      <w:pPr>
        <w:pStyle w:val="Heading2"/>
      </w:pPr>
      <w:r>
        <w:t>Cas où le transfert ne s’effectue pas</w:t>
      </w:r>
    </w:p>
    <w:p>
      <w:pPr>
        <w:pStyle w:val="ListBullet"/>
      </w:pPr>
      <w:r>
        <w:t xml:space="preserve">- Si le bloc notes est en veille.  </w:t>
      </w:r>
    </w:p>
    <w:p>
      <w:pPr>
        <w:pStyle w:val="ListBullet"/>
      </w:pPr>
      <w:r>
        <w:t xml:space="preserve">- Si un fichier est ouvert dans l’éditeur du bloc notes braille, le chargement ne peut pas s’effectuer. Une boîte de dialogue « erreur lors de l’envoi de fichier «  s’affiche. </w:t>
        <w:br/>
        <w:t>Répondre à la question posée en validant l’une des options suivantes : Abandonner, Recommencer  ou Ignorer.</w:t>
      </w:r>
    </w:p>
    <w:p>
      <w:pPr>
        <w:pStyle w:val="ListBullet"/>
      </w:pPr>
      <w:r>
        <w:t xml:space="preserve">- Si un fichier existe déjà avec le même nom dans le bloc notes braille, une boîte de dialogue « erreur lors de l’envoi du fichier «  s’affiche pour signaler que le fichier existe déjà dans l’appareil braille. </w:t>
        <w:br/>
        <w:t>Répondre à la question posée pour le remplacement du fichier par Oui ou non.</w:t>
      </w:r>
    </w:p>
    <w:p>
      <w:pPr>
        <w:pStyle w:val="Heading2"/>
      </w:pPr>
      <w:r>
        <w:t>Récapitulatif des raccourcis</w:t>
      </w:r>
    </w:p>
    <w:p>
      <w:pPr>
        <w:pStyle w:val="ListBullet"/>
      </w:pPr>
      <w:r>
        <w:t>- CTRL + R : Permet de recevoir le fichier.</w:t>
      </w:r>
    </w:p>
    <w:p>
      <w:pPr>
        <w:pStyle w:val="ListBullet"/>
      </w:pPr>
      <w:r>
        <w:t xml:space="preserve">- CTRL +  S : Permet d’envoyer le fichier. </w:t>
      </w:r>
    </w:p>
    <w:p>
      <w:pPr>
        <w:pStyle w:val="ListBullet"/>
      </w:pPr>
      <w:r>
        <w:t>- CTRL + V : Permet d’envoyer le press-papier.</w:t>
      </w:r>
    </w:p>
    <w:p>
      <w:pPr>
        <w:pStyle w:val="ListBullet"/>
      </w:pPr>
      <w:r>
        <w:t>- CTRL + W : Permet d’envoyer la page web.</w:t>
      </w:r>
    </w:p>
    <w:p>
      <w:pPr>
        <w:pStyle w:val="ListBullet"/>
      </w:pPr>
      <w:r>
        <w:t>- Alt + F4 : Permet de fermer la fenêtre HTCOM.</w:t>
      </w:r>
    </w:p>
    <w:p>
      <w:pPr>
        <w:pStyle w:val="Title"/>
      </w:pPr>
      <w:r>
        <w:t>Microsoft Teams</w:t>
      </w:r>
    </w:p>
    <w:p>
      <w:pPr>
        <w:pStyle w:val="Title"/>
      </w:pPr>
      <w:r>
        <w:t>00 Présentation Microsoft Teams</w:t>
      </w:r>
    </w:p>
    <w:p>
      <w:pPr>
        <w:pStyle w:val="Title"/>
      </w:pPr>
      <w:r>
        <w:t>1 - Présentation et Description Microsoft Teams</w:t>
      </w:r>
    </w:p>
    <w:p>
      <w:pPr>
        <w:pStyle w:val="ListBullet"/>
      </w:pPr>
      <w:r>
        <w:t xml:space="preserve">- Teams  est un nouvel outil de travail collaboratif.  </w:t>
      </w:r>
    </w:p>
    <w:p>
      <w:pPr>
        <w:pStyle w:val="ListBullet"/>
      </w:pPr>
      <w:r>
        <w:t xml:space="preserve">- Environnement  de travail dématérialisé. </w:t>
      </w:r>
    </w:p>
    <w:p>
      <w:pPr>
        <w:pStyle w:val="ListBullet"/>
      </w:pPr>
      <w:r>
        <w:t>- Facilitant, dans le cadre professionnel,  la collaboration  et la convivialité.</w:t>
      </w:r>
    </w:p>
    <w:p>
      <w:pPr>
        <w:pStyle w:val="Title"/>
      </w:pPr>
      <w:r>
        <w:t>2 - Accès a l'application</w:t>
      </w:r>
    </w:p>
    <w:p>
      <w:pPr>
        <w:pStyle w:val="ListBullet"/>
      </w:pPr>
      <w:r>
        <w:t xml:space="preserve">- A l'ouverture de session du poste de travail. </w:t>
      </w:r>
    </w:p>
    <w:p>
      <w:pPr>
        <w:pStyle w:val="Title"/>
      </w:pPr>
      <w:r>
        <w:t>3 - Liens Utiles</w:t>
      </w:r>
    </w:p>
    <w:p>
      <w:r>
        <w:t xml:space="preserve">Liens documentation </w:t>
      </w:r>
    </w:p>
    <w:p>
      <w:pPr>
        <w:pStyle w:val="Title"/>
      </w:pPr>
      <w:r>
        <w:t>4 - Liens raccourcis NVDA</w:t>
      </w:r>
    </w:p>
    <w:p>
      <w:r>
        <w:t xml:space="preserve">Raccourcis NVDA Microsoft Teams </w:t>
      </w:r>
    </w:p>
    <w:p>
      <w:r>
        <w:t xml:space="preserve">Raccourcis NVDA explorer et parcourir MT </w:t>
      </w:r>
    </w:p>
    <w:p>
      <w:r>
        <w:t xml:space="preserve">Raccourcis NVDA Conversation de Teams </w:t>
      </w:r>
    </w:p>
    <w:p>
      <w:r>
        <w:t>Raccourcis NVDA Connexion a une réunion avec teams</w:t>
      </w:r>
    </w:p>
    <w:p>
      <w:pPr>
        <w:pStyle w:val="Title"/>
      </w:pPr>
      <w:r>
        <w:t>Microsoft Teams</w:t>
      </w:r>
    </w:p>
    <w:p>
      <w:pPr>
        <w:pStyle w:val="Title"/>
      </w:pPr>
      <w:r>
        <w:t>01 - Raccourcis  clavier Microsoft Teams</w:t>
      </w:r>
    </w:p>
    <w:p>
      <w:pPr>
        <w:pStyle w:val="Title"/>
      </w:pPr>
      <w:r>
        <w:t>Raccourcis clavier Microsoft Teams</w:t>
      </w:r>
    </w:p>
    <w:p>
      <w:pPr>
        <w:pStyle w:val="Heading2"/>
      </w:pPr>
      <w:r>
        <w:t>Raccourcis généraux de l'application Teams</w:t>
      </w:r>
    </w:p>
    <w:p>
      <w:pPr>
        <w:pStyle w:val="ListBullet"/>
      </w:pPr>
      <w:r>
        <w:t>- Ctrl + F6  : Permet de parcourir les différents éléments de l’écran et de passer à la section  suivante.</w:t>
      </w:r>
    </w:p>
    <w:p>
      <w:pPr>
        <w:pStyle w:val="ListBullet"/>
      </w:pPr>
      <w:r>
        <w:t xml:space="preserve">- CTRL + MAJ + F6 : Retour à la section précédente.   </w:t>
      </w:r>
    </w:p>
    <w:p>
      <w:pPr>
        <w:pStyle w:val="ListBullet"/>
      </w:pPr>
      <w:r>
        <w:t xml:space="preserve">- CTRL + 1.   : Accès à la vue activité.  </w:t>
      </w:r>
    </w:p>
    <w:p>
      <w:pPr>
        <w:pStyle w:val="ListBullet"/>
      </w:pPr>
      <w:r>
        <w:t xml:space="preserve">- CTRL + 2.  : Accès à la fenêtre de conversation . </w:t>
      </w:r>
    </w:p>
    <w:p>
      <w:pPr>
        <w:pStyle w:val="ListBullet"/>
      </w:pPr>
      <w:r>
        <w:t xml:space="preserve">- CTRL + 3.  : accès à l’affichage équipes une fois que vous êtes connecté. </w:t>
      </w:r>
    </w:p>
    <w:p>
      <w:pPr>
        <w:pStyle w:val="ListBullet"/>
      </w:pPr>
      <w:r>
        <w:t xml:space="preserve">- CTRL + 4.  : Accès à l’affichage calendrier . </w:t>
      </w:r>
    </w:p>
    <w:p>
      <w:pPr>
        <w:pStyle w:val="ListBullet"/>
      </w:pPr>
      <w:r>
        <w:t xml:space="preserve">- CTRL + 5.  : Accès à l’affichage appels . </w:t>
      </w:r>
    </w:p>
    <w:p>
      <w:pPr>
        <w:pStyle w:val="ListBullet"/>
      </w:pPr>
      <w:r>
        <w:t xml:space="preserve">- TAB, Maj + Tab ou Ctrl + F6 : Déplacement entre les volets de liste et de contenu. </w:t>
      </w:r>
    </w:p>
    <w:p>
      <w:pPr>
        <w:pStyle w:val="ListBullet"/>
      </w:pPr>
      <w:r>
        <w:t xml:space="preserve">- CTRL + , (virgule) : Ouverture  Paramètres.  </w:t>
      </w:r>
    </w:p>
    <w:p>
      <w:pPr>
        <w:pStyle w:val="ListBullet"/>
      </w:pPr>
      <w:r>
        <w:t xml:space="preserve">- CTRL + MAJ + E : Démarrer une session de partage d'écran.  </w:t>
      </w:r>
    </w:p>
    <w:p>
      <w:pPr>
        <w:pStyle w:val="Heading3"/>
      </w:pPr>
      <w:r>
        <w:t>Appel audio et vidéo</w:t>
      </w:r>
    </w:p>
    <w:p>
      <w:pPr>
        <w:pStyle w:val="ListBullet"/>
      </w:pPr>
      <w:r>
        <w:t>- CTRL + MAJ + A : Accepter un appel vidéo.</w:t>
      </w:r>
    </w:p>
    <w:p>
      <w:pPr>
        <w:pStyle w:val="ListBullet"/>
      </w:pPr>
      <w:r>
        <w:t>- CTRL + MAJ + S : Accepter un appel audio.</w:t>
      </w:r>
    </w:p>
    <w:p>
      <w:pPr>
        <w:pStyle w:val="ListBullet"/>
      </w:pPr>
      <w:r>
        <w:t>- CTRL + ALT + page down (suivante) : Refuser un appel.</w:t>
      </w:r>
    </w:p>
    <w:p>
      <w:pPr>
        <w:pStyle w:val="ListBullet"/>
      </w:pPr>
      <w:r>
        <w:t>- CTRL + MAJ + C : Démarrer un appel audio.</w:t>
      </w:r>
    </w:p>
    <w:p>
      <w:pPr>
        <w:pStyle w:val="ListBullet"/>
      </w:pPr>
      <w:r>
        <w:t xml:space="preserve">- </w:t>
        <w:br/>
        <w:t xml:space="preserve">CTRL + MAJ + M : Activer/désactiver le micro.  </w:t>
        <w:br/>
      </w:r>
    </w:p>
    <w:p>
      <w:pPr>
        <w:pStyle w:val="ListBullet"/>
      </w:pPr>
      <w:r>
        <w:t xml:space="preserve">- </w:t>
        <w:br/>
        <w:t xml:space="preserve">CTRL + MAJ + A : Accepter le partage d’écran.  </w:t>
        <w:br/>
      </w:r>
    </w:p>
    <w:p>
      <w:pPr>
        <w:pStyle w:val="Heading2"/>
      </w:pPr>
      <w:r>
        <w:t>Raccourcis de scripts NVDA</w:t>
      </w:r>
    </w:p>
    <w:p>
      <w:pPr>
        <w:pStyle w:val="ListBullet"/>
      </w:pPr>
      <w:r>
        <w:t xml:space="preserve">- Ctrl + E : Positionnement dans la zone recherche située en haut de l’écran. </w:t>
      </w:r>
    </w:p>
    <w:p>
      <w:pPr>
        <w:pStyle w:val="ListBullet"/>
      </w:pPr>
      <w:r>
        <w:t>- ALT + A : Positionnement au début de l'arborescence de la liste des conversations et de la liste des canaux dans équipe. Utiliser flèche bas et haut pour se déplacer dans la liste.</w:t>
      </w:r>
    </w:p>
    <w:p>
      <w:pPr>
        <w:pStyle w:val="ListBullet"/>
      </w:pPr>
      <w:r>
        <w:t>- ALT + B : Positionnement sur la barre outil ou sur un bouton de la page.</w:t>
      </w:r>
    </w:p>
    <w:p>
      <w:pPr>
        <w:pStyle w:val="ListBullet"/>
      </w:pPr>
      <w:r>
        <w:t>- ALT + E : Positionnement du curseur dans la zone de saisie du message dans une fenêtre de conversation.</w:t>
      </w:r>
    </w:p>
    <w:p>
      <w:pPr>
        <w:pStyle w:val="ListBullet"/>
      </w:pPr>
      <w:r>
        <w:t>- ALT + L : Positionnement sur la liste de messages dans conversation et sur la liste de fichiers dans l'onglet "Fichier".</w:t>
      </w:r>
    </w:p>
    <w:p>
      <w:pPr>
        <w:pStyle w:val="ListBullet"/>
      </w:pPr>
      <w:r>
        <w:t>- ALT + O : Positionnement sur la  barre d'onglets. Utiliser flèches droite et gauche pour se déplacer dans les différents onglets.</w:t>
      </w:r>
    </w:p>
    <w:p>
      <w:pPr>
        <w:pStyle w:val="ListBullet"/>
      </w:pPr>
      <w:r>
        <w:t>- ALT + P : Active le bouton Profil. Utiliser flèche bas et haut pour se déplacer dans la liste du menu.</w:t>
      </w:r>
    </w:p>
    <w:p>
      <w:pPr>
        <w:pStyle w:val="ListBullet"/>
      </w:pPr>
      <w:r>
        <w:t>- ALT + U : Annonce le nom et le statut de connexion de l' utilisateur de la conversation en cours, ou du nom du canal de l'équipe en cours.</w:t>
      </w:r>
    </w:p>
    <w:p>
      <w:pPr>
        <w:pStyle w:val="ListBullet"/>
      </w:pPr>
      <w:r>
        <w:t xml:space="preserve">- CTRL + ALT + page UP (précédente) : Permet de décrocher un appel.  </w:t>
      </w:r>
    </w:p>
    <w:p>
      <w:pPr>
        <w:pStyle w:val="ListBullet"/>
      </w:pPr>
      <w:r>
        <w:t>- CTRL + ALT + page Down (suivante) : Permet de raccrocher un appel et de quitter une réunion.</w:t>
      </w:r>
    </w:p>
    <w:p>
      <w:pPr>
        <w:pStyle w:val="ListBullet"/>
      </w:pPr>
      <w:r>
        <w:t>- CTRL + Windows + N : Annonce le nom et prénom de la personne qui appelle en appel entrant. Se place également sur le bouton "ignorer" lors d'une notification de message reçu. Se place aussi sur le bouton "accepter" d'une notification à une invitation à une réunion.</w:t>
      </w:r>
    </w:p>
    <w:p>
      <w:pPr>
        <w:pStyle w:val="ListBullet"/>
      </w:pPr>
      <w:r>
        <w:t>- CTRL + WINDOWS + L : Permet de se replacer sur la fenêtre principale de Teams.</w:t>
      </w:r>
    </w:p>
    <w:p>
      <w:pPr>
        <w:pStyle w:val="ListBullet"/>
      </w:pPr>
      <w:r>
        <w:t>- Insertion + T : Lecture de la fenêtre.</w:t>
      </w:r>
    </w:p>
    <w:p>
      <w:pPr>
        <w:pStyle w:val="Title"/>
      </w:pPr>
      <w:r>
        <w:t>Microsoft Teams</w:t>
      </w:r>
    </w:p>
    <w:p>
      <w:pPr>
        <w:pStyle w:val="Title"/>
      </w:pPr>
      <w:r>
        <w:t>02 - Explorer et parcourir Microsoft Teams</w:t>
      </w:r>
    </w:p>
    <w:p>
      <w:pPr>
        <w:pStyle w:val="Title"/>
      </w:pPr>
      <w:r>
        <w:t>Explorer et parcourir Microsoft Teams</w:t>
      </w:r>
    </w:p>
    <w:p>
      <w:pPr>
        <w:pStyle w:val="Heading2"/>
      </w:pPr>
      <w:r>
        <w:t>Parcourir les éléments de l’écran principal</w:t>
      </w:r>
    </w:p>
    <w:p>
      <w:pPr>
        <w:pStyle w:val="Heading3"/>
      </w:pPr>
      <w:r>
        <w:t>Navigation au focus</w:t>
      </w:r>
    </w:p>
    <w:p>
      <w:r>
        <w:t xml:space="preserve">Pour parcourir les éléments de l’écran Microsoft Teams, appuyez sur Ctrl + F6 pour vous déplacer entre les différentes zones de l’écran.  </w:t>
      </w:r>
    </w:p>
    <w:p>
      <w:r>
        <w:t>L’écran contient les éléments principaux suivants :</w:t>
      </w:r>
    </w:p>
    <w:p>
      <w:pPr>
        <w:pStyle w:val="ListBullet"/>
      </w:pPr>
      <w:r>
        <w:t xml:space="preserve">- </w:t>
        <w:br/>
        <w:t>Zone de contenu principale au centre de l’écran.</w:t>
        <w:br/>
        <w:t xml:space="preserve">La zone de contenu principale se compose d’un volet de liste et d’un volet de contenu.  </w:t>
        <w:br/>
      </w:r>
    </w:p>
    <w:p>
      <w:pPr>
        <w:pStyle w:val="ListBullet"/>
      </w:pPr>
      <w:r>
        <w:t xml:space="preserve">- </w:t>
        <w:br/>
        <w:t>Barre d’outils verticale située à l’extrémité gauche de l’écran.</w:t>
        <w:br/>
        <w:t xml:space="preserve">NVDA annonce : « barre de l’application ». </w:t>
        <w:br/>
        <w:t xml:space="preserve">Pour se déplacer à l’intérieur de la barre d’outils, appuyez sur la touche flèche haut ou flèche bas. </w:t>
        <w:br/>
        <w:t xml:space="preserve">NVDA annonce les boutons lors du déplacement. </w:t>
        <w:br/>
        <w:t xml:space="preserve">À partir de la barre d’outils, il est possible de basculer vers un autre mode ou vers une application installée.  </w:t>
        <w:br/>
      </w:r>
    </w:p>
    <w:p>
      <w:pPr>
        <w:pStyle w:val="ListBullet"/>
      </w:pPr>
      <w:r>
        <w:t xml:space="preserve">- </w:t>
        <w:br/>
        <w:t>Barre de menus horizontale située en haut de l’écran, qui contient les boutons précédent et suivant , ainsi que le champ de recherche.</w:t>
        <w:br/>
        <w:t>Pour naviguer dans la barre de menus horizontale, dans la barre d’outils verticale, dans le volet de liste de la zone de contenu principale et enfin dans le volet contenu de la zone de contenu principale, appuyez sur Ctrl + F6.</w:t>
        <w:br/>
      </w:r>
    </w:p>
    <w:p>
      <w:pPr>
        <w:pStyle w:val="Heading2"/>
      </w:pPr>
      <w:r>
        <w:t>Accéder à un affichage</w:t>
      </w:r>
    </w:p>
    <w:p>
      <w:r>
        <w:t xml:space="preserve">Microsoft teams contient les vues principales suivantes : équipes, activité, discussion, calendrier et fichiers.  </w:t>
      </w:r>
    </w:p>
    <w:p>
      <w:pPr>
        <w:pStyle w:val="Heading3"/>
      </w:pPr>
      <w:r>
        <w:t>Mode équipe</w:t>
      </w:r>
    </w:p>
    <w:p>
      <w:r>
        <w:t>Lorsque vous vous connectez pour la première fois à l’application Microsoft Teams, vous êtes en mode équipes .</w:t>
        <w:br/>
        <w:t>L’équipe avec l’activité la plus récente dans votre liste d’équipes est sélectionnée, et la conversation de l’équipe dans le canal général s’affiche.</w:t>
        <w:br/>
        <w:t xml:space="preserve">Vous pouvez parcourir vos équipes, sélectionner le canal d’une équipe, ajouter des canaux et rejoindre ou quitter une équipe. Vous pouvez également accéder au contenu d’un canal d’équipe, le modifier et le collaborer. Par exemple, vous pouvez écrire un message ou télécharger un fichier à partager avec votre équipe.  </w:t>
      </w:r>
    </w:p>
    <w:p>
      <w:r>
        <w:t>Pour accéder à l’affichage équipes une fois que vous êtes connecté, appuyez sur Ctrl + 3.</w:t>
        <w:br/>
        <w:t>NVDA annonce : « liste des équipes et des canaux ».</w:t>
        <w:br/>
        <w:t xml:space="preserve">Le focus se trouve dans la section favoris du volet liste.  </w:t>
      </w:r>
    </w:p>
    <w:p>
      <w:r>
        <w:t>Conseil : Pour accéder rapidement à un canal ou une équipe spécifique, appuyez sur Ctrl + E pour accéder au champ Rechercher situé en haut de l’écran.</w:t>
        <w:br/>
        <w:t>Tapez /goto, appuyez sur entrée, puis commencez à taper le nom du canal ou de l’équipe.</w:t>
        <w:br/>
        <w:t>La liste des résultats de la recherche est mise à jour au cours de la frappe.</w:t>
        <w:br/>
        <w:t>Appuyez sur la touche de direction bas pour parcourir la liste jusqu’à ce que vous entendiez le résultat souhaité, puis appuyez sur entrée.</w:t>
        <w:br/>
        <w:t xml:space="preserve">L’équipe ou le canal demandé s’ouvre en mode équipes .  </w:t>
      </w:r>
    </w:p>
    <w:p>
      <w:pPr>
        <w:pStyle w:val="Heading3"/>
      </w:pPr>
      <w:r>
        <w:t>Affichage activité</w:t>
      </w:r>
    </w:p>
    <w:p>
      <w:r>
        <w:t xml:space="preserve">Le mode activité contient les flux d’activités qui contiennent un récapitulatif de tout ce qui s’est passé dans les canaux d’équipe que vous suivez ou un récapitulatif de votre activité récente.  </w:t>
      </w:r>
    </w:p>
    <w:p>
      <w:r>
        <w:t>Pour accéder à la vue activité , appuyez sur CTRL + 1.</w:t>
        <w:br/>
        <w:t xml:space="preserve">NVDA annonce : « menu flux ». Le focus se trouve dans le menu des options de liste du volet liste.  </w:t>
      </w:r>
    </w:p>
    <w:p>
      <w:pPr>
        <w:pStyle w:val="Heading3"/>
      </w:pPr>
      <w:r>
        <w:t>Mode conversation</w:t>
      </w:r>
    </w:p>
    <w:p>
      <w:r>
        <w:t>Le mode conversation dresse la liste de vos messages récents.</w:t>
        <w:br/>
        <w:t>Vous pouvez parcourir la liste de messages et ouvrir un message pour écrire une réponse, lire une conversation entière, démarrer un appel ou partager un fichier dans une conversation.</w:t>
        <w:br/>
        <w:t xml:space="preserve">Vous pouvez également consulter les détails d’un contact et commencer une discussion privée.  </w:t>
      </w:r>
    </w:p>
    <w:p>
      <w:r>
        <w:t>Pour accéder à la fenêtre de conversation , appuyez sur CTRL + 2.</w:t>
        <w:br/>
        <w:t>NVDA annonce : « liste des conversations ».</w:t>
        <w:br/>
        <w:t xml:space="preserve">Le focus figure dans la liste des conversations récentes dans le volet liste.  </w:t>
      </w:r>
    </w:p>
    <w:p>
      <w:pPr>
        <w:pStyle w:val="Heading3"/>
      </w:pPr>
      <w:r>
        <w:t>Affichage Calendrier</w:t>
      </w:r>
    </w:p>
    <w:p>
      <w:r>
        <w:t>L’affichage calendrier dresse la liste de vos réunions à venir.</w:t>
        <w:br/>
        <w:t xml:space="preserve">Vous pouvez parcourir les réunions à venir, participer à une réunion en ligne ou planifier une réunion.  </w:t>
      </w:r>
    </w:p>
    <w:p>
      <w:r>
        <w:t>Pour accéder à l’affichage calendrier , appuyez sur CTRL + 4.</w:t>
        <w:br/>
        <w:t>NVDA annonce : « liste des réunions ».</w:t>
        <w:br/>
        <w:t xml:space="preserve">Le focus se trouve sur la section aujourd’hui dans le volet liste.  </w:t>
      </w:r>
    </w:p>
    <w:p>
      <w:pPr>
        <w:pStyle w:val="Heading3"/>
      </w:pPr>
      <w:r>
        <w:t>Affichage appels</w:t>
      </w:r>
    </w:p>
    <w:p>
      <w:r>
        <w:t>Dans l’affichage appels , vous pouvez appeler vos contacts directement à partir de Microsoft Teams.</w:t>
        <w:br/>
        <w:t xml:space="preserve">Vous pouvez également parcourir l’historique de vos appels et consulter votre messagerie vocale.  </w:t>
      </w:r>
    </w:p>
    <w:p>
      <w:r>
        <w:t xml:space="preserve">Remarque : La fonction appels n’est disponible que dans certaines régions.  </w:t>
      </w:r>
    </w:p>
    <w:p>
      <w:r>
        <w:t>Pour accéder à l’affichage appels , appuyez sur Ctrl + 5.</w:t>
        <w:br/>
        <w:t xml:space="preserve">Vous entendez : « liste des appels ».  </w:t>
      </w:r>
    </w:p>
    <w:p>
      <w:pPr>
        <w:pStyle w:val="Heading3"/>
      </w:pPr>
      <w:r>
        <w:t>Affichage fichiers</w:t>
      </w:r>
    </w:p>
    <w:p>
      <w:r>
        <w:t>Dans l’affichage fichiers , vous pouvez rechercher et ouvrir vos fichiers personnels à partir de OneDrive ou des fichiers partagés de votre équipe dans l’application native, ou les modifier dans Microsoft Teams.</w:t>
        <w:br/>
        <w:t xml:space="preserve">Vous pouvez également télécharger un fichier sur votre appareil local.  </w:t>
      </w:r>
    </w:p>
    <w:p>
      <w:r>
        <w:t>Pour accéder à l’affichage fichiers , effectuez l’une des opérations suivantes :</w:t>
        <w:br/>
        <w:t>* Si vous avez la fonctionnalité appels, appuyez sur CTRL + 6.</w:t>
        <w:br/>
        <w:t>* Si vous n’avez pas la fonctionnalité appels, appuyez sur Ctrl + 5.</w:t>
        <w:br/>
        <w:t>NVDA annonce les détails du premier fichier de la liste des fichiers récents.</w:t>
        <w:br/>
        <w:t xml:space="preserve">Le focus se trouve sur le premier fichier dans le volet contenu.  </w:t>
      </w:r>
    </w:p>
    <w:p>
      <w:pPr>
        <w:pStyle w:val="Heading2"/>
      </w:pPr>
      <w:r>
        <w:t>Naviguer dans un affichage</w:t>
      </w:r>
    </w:p>
    <w:p>
      <w:r>
        <w:t>Chaque vue contient une zone de contenu principale au centre de l’écran.</w:t>
        <w:br/>
        <w:t>Cette zone a été divisée en volets de liste et dans le volet contenu.</w:t>
        <w:br/>
        <w:t>Le contenu de chaque volet dépend de l’affichage sélectionné.</w:t>
        <w:br/>
        <w:t>Lorsque vous sélectionnez une vue, le focus se déplace sur le volet Liste ou le volet contenu comme décrit dans la section Passer à la section accéder à une vue.</w:t>
        <w:br/>
        <w:t xml:space="preserve">Pour vous déplacer entre les volets de liste et de contenu, appuyez sur TAB, Maj + Tab ou Ctrl + F6.  </w:t>
      </w:r>
    </w:p>
    <w:p>
      <w:pPr>
        <w:pStyle w:val="Heading3"/>
      </w:pPr>
      <w:r>
        <w:t>Volet Liste</w:t>
      </w:r>
    </w:p>
    <w:p>
      <w:r>
        <w:t>Le volet de liste se trouve sur le côté gauche de la zone de contenu principale.</w:t>
        <w:br/>
        <w:t>Vous pouvez rechercher et sélectionner des éléments et les afficher en détail dans le volet contenu sur la droite.</w:t>
        <w:br/>
        <w:t>Par exemple, dans l’affichage conversation , sélectionnez une conversation dans le volet Liste pour afficher l’ensemble de la conversation dans le volet contenu. En fonction de l’affichage sélectionné, vous pouvez également planifier une réunion ou rejoindre une équipe.</w:t>
        <w:br/>
        <w:t>* Pour entrer une liste, appuyez sur la touche Tab ou sur la touche de direction bas jusqu’à entendre le premier élément de la liste.</w:t>
        <w:br/>
        <w:t>* Pour parcourir les éléments d’un volet de liste, appuyez sur la touche flèche haut ou flèche bas. Le lecteur d’écran annonce les détails de l’élément ou les boutons lors du déplacement.</w:t>
        <w:br/>
        <w:t xml:space="preserve">* Pour sélectionner un élément dans une liste et afficher ses détails dans le volet contenu, appuyez sur entrée.  </w:t>
      </w:r>
    </w:p>
    <w:p>
      <w:pPr>
        <w:pStyle w:val="Heading3"/>
      </w:pPr>
      <w:r>
        <w:t>Volet contenu</w:t>
      </w:r>
    </w:p>
    <w:p>
      <w:r>
        <w:t>Le volet contenu se trouve sur le côté droit de la zone de contenu principale.</w:t>
        <w:br/>
        <w:t>Vous pouvez accéder au contenu de l’élément sélectionné dans le volet liste.</w:t>
        <w:br/>
        <w:t>En fonction de l’affichage sélectionné, vous pouvez également ajouter des canaux et des onglets, démarrer un appel et entrer un message.</w:t>
        <w:br/>
        <w:t>Le volet contenu contient également une ligne d’onglets située dans la partie supérieure du volet pour organiser les ressources d’équipe, par exemple, des publications, des fichiers partagés ou des informations organisationnelles.</w:t>
        <w:br/>
        <w:t>Pour vous déplacer dans le volet Contenu :</w:t>
        <w:br/>
        <w:t>Navigation au focus</w:t>
        <w:br/>
        <w:t>* Pour accéder à la ligne des onglets, appuyez sur Tab ou Maj + Tab jusqu’à entendre l’onglet actuellement sélectionné.</w:t>
        <w:br/>
        <w:t>Pour accéder à un autre onglet, appuyez sur la touche flèche droite ou flèche gauche jusqu’à entendre le nom de l’onglet souhaité, puis appuyez sur entrée.</w:t>
        <w:br/>
        <w:t>* Pour entrer dans la zone principale du volet de contenu, appuyez sur la touche Tab jusqu’à ce que vous entendiez le dernier élément de la zone, par exemple, le dernier message d’une conversation.</w:t>
        <w:br/>
        <w:t xml:space="preserve">* Pour vous déplacer dans un volet de contenu, appuyez sur la touche Tab ou sur la touche de direction haut ou bas. Le contenu le plus récent se trouve au bas du volet.  </w:t>
      </w:r>
    </w:p>
    <w:p>
      <w:pPr>
        <w:pStyle w:val="Heading2"/>
      </w:pPr>
      <w:r>
        <w:t>Récapitulatif des Raccourcis clavier</w:t>
      </w:r>
    </w:p>
    <w:p>
      <w:pPr>
        <w:pStyle w:val="ListBullet"/>
      </w:pPr>
      <w:r>
        <w:t>- Ctrl + F6  : Permet de parcourir les différents éléments de l’écran Microsoft Teams.</w:t>
      </w:r>
    </w:p>
    <w:p>
      <w:pPr>
        <w:pStyle w:val="ListBullet"/>
      </w:pPr>
      <w:r>
        <w:t>- Ctrl + E : Accès au champ Rechercher situé en haut de l’écran.</w:t>
      </w:r>
    </w:p>
    <w:p>
      <w:pPr>
        <w:pStyle w:val="ListBullet"/>
      </w:pPr>
      <w:r>
        <w:t xml:space="preserve">- CTRL + 1.   : Accès à la vue activité. </w:t>
      </w:r>
    </w:p>
    <w:p>
      <w:pPr>
        <w:pStyle w:val="ListBullet"/>
      </w:pPr>
      <w:r>
        <w:t>- CTRL + 2.  : Accès à la fenêtre de conversation .</w:t>
      </w:r>
    </w:p>
    <w:p>
      <w:pPr>
        <w:pStyle w:val="ListBullet"/>
      </w:pPr>
      <w:r>
        <w:t>- CTRL + 3.  : accès à l’affichage équipes une fois que vous êtes connecté.</w:t>
      </w:r>
    </w:p>
    <w:p>
      <w:pPr>
        <w:pStyle w:val="ListBullet"/>
      </w:pPr>
      <w:r>
        <w:t>- CTRL + 4.  : Accès à l’affichage calendrier .</w:t>
      </w:r>
    </w:p>
    <w:p>
      <w:pPr>
        <w:pStyle w:val="ListBullet"/>
      </w:pPr>
      <w:r>
        <w:t>- CTRL + 5.  : Accès à l’affichage appels .</w:t>
      </w:r>
    </w:p>
    <w:p>
      <w:pPr>
        <w:pStyle w:val="ListBullet"/>
      </w:pPr>
      <w:r>
        <w:t>- TAB, Maj + Tab ou Ctrl + F6 : Déplacement entre les volets de liste et de contenu.</w:t>
      </w:r>
    </w:p>
    <w:p>
      <w:pPr>
        <w:pStyle w:val="ListBullet"/>
      </w:pPr>
      <w:r>
        <w:t>- Flèches droite et gauche : Déplacement entre les différents onglets.</w:t>
      </w:r>
    </w:p>
    <w:p>
      <w:pPr>
        <w:pStyle w:val="Title"/>
      </w:pPr>
      <w:r>
        <w:t>Microsoft Teams</w:t>
      </w:r>
    </w:p>
    <w:p>
      <w:pPr>
        <w:pStyle w:val="Title"/>
      </w:pPr>
      <w:r>
        <w:t>03 - Répondre et effectuer un appel via Teams</w:t>
      </w:r>
    </w:p>
    <w:p>
      <w:pPr>
        <w:pStyle w:val="Title"/>
      </w:pPr>
      <w:r>
        <w:t>Réppondre ou effectuer un appel via Teams</w:t>
      </w:r>
    </w:p>
    <w:p>
      <w:pPr>
        <w:pStyle w:val="Heading2"/>
      </w:pPr>
      <w:r>
        <w:t>Décrocher un appel entrant</w:t>
      </w:r>
    </w:p>
    <w:p>
      <w:r>
        <w:t xml:space="preserve">Il est possible de répondre de plusieurs manières à un appel de Teams :  </w:t>
      </w:r>
    </w:p>
    <w:p>
      <w:pPr>
        <w:pStyle w:val="ListBullet"/>
      </w:pPr>
      <w:r>
        <w:t>- Utiliser le raccourci CTRL + ALT + page précédente (qui est un raccourci de scripts NVDA).</w:t>
      </w:r>
    </w:p>
    <w:p>
      <w:pPr>
        <w:pStyle w:val="ListBullet"/>
      </w:pPr>
      <w:r>
        <w:t>- Utiliser le raccourci CTRL + MAJ + S (qui est un raccourci de l'application Teams).</w:t>
      </w:r>
    </w:p>
    <w:p>
      <w:pPr>
        <w:pStyle w:val="ListBullet"/>
      </w:pPr>
      <w:r>
        <w:t xml:space="preserve">- Utiliser le bouton "décrocher/ raccrocher" du casque.  </w:t>
      </w:r>
    </w:p>
    <w:p>
      <w:pPr>
        <w:pStyle w:val="Heading2"/>
      </w:pPr>
      <w:r>
        <w:t>Connaître le nom de l'appelant</w:t>
      </w:r>
    </w:p>
    <w:p>
      <w:r>
        <w:t>Lors de la sonnerie d'un appel Teams, NVDA annonce une seule fois le prénom et le nom  de la personne qui appelle.</w:t>
        <w:br/>
        <w:t xml:space="preserve">Utiliser le raccourci ALT + N pour refaire annoncer ces informations.  </w:t>
      </w:r>
    </w:p>
    <w:p>
      <w:pPr>
        <w:pStyle w:val="Heading2"/>
      </w:pPr>
      <w:r>
        <w:t>Raccrocher un appel</w:t>
      </w:r>
    </w:p>
    <w:p>
      <w:r>
        <w:t xml:space="preserve">Il est possible de raccrocher un appel de plusieurs manières :  </w:t>
      </w:r>
    </w:p>
    <w:p>
      <w:pPr>
        <w:pStyle w:val="ListBullet"/>
      </w:pPr>
      <w:r>
        <w:t xml:space="preserve">- Utiliser le raccourci CTRL + ALT + page suivante (qui est un raccourci de scripts NVDA). </w:t>
      </w:r>
    </w:p>
    <w:p>
      <w:pPr>
        <w:pStyle w:val="ListBullet"/>
      </w:pPr>
      <w:r>
        <w:t xml:space="preserve">- Utiliser le bouton "décrocher/raccrocher" du casque.  </w:t>
      </w:r>
    </w:p>
    <w:p>
      <w:pPr>
        <w:pStyle w:val="Heading2"/>
      </w:pPr>
      <w:r>
        <w:t>Effectuer un appel</w:t>
      </w:r>
    </w:p>
    <w:p>
      <w:pPr>
        <w:pStyle w:val="Heading3"/>
      </w:pPr>
      <w:r>
        <w:t>1ère possibilité :</w:t>
      </w:r>
    </w:p>
    <w:p>
      <w:pPr>
        <w:pStyle w:val="ListBullet"/>
      </w:pPr>
      <w:r>
        <w:t xml:space="preserve">- a partir de la page principale de Teams. </w:t>
      </w:r>
    </w:p>
    <w:p>
      <w:pPr>
        <w:pStyle w:val="ListBullet"/>
      </w:pPr>
      <w:r>
        <w:t>- Faire CTRL E pour se placer dans la zone de recherche.</w:t>
      </w:r>
    </w:p>
    <w:p>
      <w:pPr>
        <w:pStyle w:val="ListBullet"/>
      </w:pPr>
      <w:r>
        <w:t>- Saisir le nom et prénom de la personne. Il est possible de saisir le début d'un nom.</w:t>
      </w:r>
    </w:p>
    <w:p>
      <w:pPr>
        <w:pStyle w:val="ListBullet"/>
      </w:pPr>
      <w:r>
        <w:t>- Faire flèche bas pour se placer sur "utilisateur + nom et prénom de la personne".</w:t>
      </w:r>
    </w:p>
    <w:p>
      <w:pPr>
        <w:pStyle w:val="ListBullet"/>
      </w:pPr>
      <w:r>
        <w:t>- Valider avec Entrée pour afficher la fenêtre de conversation.</w:t>
      </w:r>
    </w:p>
    <w:p>
      <w:pPr>
        <w:pStyle w:val="ListBullet"/>
      </w:pPr>
      <w:r>
        <w:t>- Le curseur est placé dans la zone d'édition du message.</w:t>
      </w:r>
    </w:p>
    <w:p>
      <w:pPr>
        <w:pStyle w:val="ListBullet"/>
      </w:pPr>
      <w:r>
        <w:t xml:space="preserve">- Faire le raccourci CTRL + MAJ C pour lancer l'appel.  </w:t>
      </w:r>
    </w:p>
    <w:p>
      <w:r>
        <w:t>Remarque :</w:t>
        <w:br/>
        <w:t xml:space="preserve">Il est possible également de faire afficher la conversation de la personne à contacter par l'arborescence de la liste des conversations (ALT + A) si présente dans la liste.  </w:t>
      </w:r>
    </w:p>
    <w:p>
      <w:pPr>
        <w:pStyle w:val="Heading3"/>
      </w:pPr>
      <w:r>
        <w:t>2ème possibilité :</w:t>
      </w:r>
    </w:p>
    <w:p>
      <w:pPr>
        <w:pStyle w:val="ListBullet"/>
      </w:pPr>
      <w:r>
        <w:t xml:space="preserve">- a partir de la page principale de Teams. </w:t>
      </w:r>
    </w:p>
    <w:p>
      <w:pPr>
        <w:pStyle w:val="ListBullet"/>
      </w:pPr>
      <w:r>
        <w:t>- Faire CTRL E pour se placer dans la zone de recherche.</w:t>
      </w:r>
    </w:p>
    <w:p>
      <w:pPr>
        <w:pStyle w:val="ListBullet"/>
      </w:pPr>
      <w:r>
        <w:t>- Saisir le nom et prénom de la personne. Il est possible de saisir le début d'un nom.</w:t>
      </w:r>
    </w:p>
    <w:p>
      <w:pPr>
        <w:pStyle w:val="ListBullet"/>
      </w:pPr>
      <w:r>
        <w:t xml:space="preserve">- Faire flèche bas pour se placer sur "utilisateur + nom et prénom de la personne". </w:t>
      </w:r>
    </w:p>
    <w:p>
      <w:pPr>
        <w:pStyle w:val="ListBullet"/>
      </w:pPr>
      <w:r>
        <w:t>- Valider avec Entrée pour afficher la fenêtre de conversation.</w:t>
      </w:r>
    </w:p>
    <w:p>
      <w:pPr>
        <w:pStyle w:val="ListBullet"/>
      </w:pPr>
      <w:r>
        <w:t>- Le curseur est placé dans la zone d'édition du message.</w:t>
      </w:r>
    </w:p>
    <w:p>
      <w:pPr>
        <w:pStyle w:val="ListBullet"/>
      </w:pPr>
      <w:r>
        <w:t xml:space="preserve">- Faire le raccourci ALT + B pour se positionner sur la barre outil "Appel vidéo". </w:t>
      </w:r>
    </w:p>
    <w:p>
      <w:pPr>
        <w:pStyle w:val="ListBullet"/>
      </w:pPr>
      <w:r>
        <w:t>- Faire flèche droite pour se placer sur "appel audio" et valider avec Entrée pour lancer l'appel.</w:t>
      </w:r>
    </w:p>
    <w:p>
      <w:pPr>
        <w:pStyle w:val="Title"/>
      </w:pPr>
      <w:r>
        <w:t>Microsoft Teams</w:t>
      </w:r>
    </w:p>
    <w:p>
      <w:pPr>
        <w:pStyle w:val="Title"/>
      </w:pPr>
      <w:r>
        <w:t>04 - Consulter ou envoyer un message via Teams</w:t>
      </w:r>
    </w:p>
    <w:p>
      <w:pPr>
        <w:pStyle w:val="Title"/>
      </w:pPr>
      <w:r>
        <w:t>Consulter ou envoyer un message via Teams</w:t>
      </w:r>
    </w:p>
    <w:p>
      <w:pPr>
        <w:pStyle w:val="Heading2"/>
      </w:pPr>
      <w:r>
        <w:t>Envoyer un message</w:t>
      </w:r>
    </w:p>
    <w:p>
      <w:pPr>
        <w:pStyle w:val="ListBullet"/>
      </w:pPr>
      <w:r>
        <w:t>- a partir de la page principale de Teams.</w:t>
      </w:r>
    </w:p>
    <w:p>
      <w:pPr>
        <w:pStyle w:val="ListBullet"/>
      </w:pPr>
      <w:r>
        <w:t>- Se positionner dans l'applications "conversation" (CTRL + 2).</w:t>
      </w:r>
    </w:p>
    <w:p>
      <w:pPr>
        <w:pStyle w:val="ListBullet"/>
      </w:pPr>
      <w:r>
        <w:t>- Faire CTRL E pour se placer dans la zone de recherche.</w:t>
      </w:r>
    </w:p>
    <w:p>
      <w:pPr>
        <w:pStyle w:val="ListBullet"/>
      </w:pPr>
      <w:r>
        <w:t>- Saisir le nom et prénom de la personne. Il est possible de saisir le début d'un nom.</w:t>
      </w:r>
    </w:p>
    <w:p>
      <w:pPr>
        <w:pStyle w:val="ListBullet"/>
      </w:pPr>
      <w:r>
        <w:t xml:space="preserve">- Faire flèche bas pour se placer sur "utilisateur + nom et prénom de la personne". </w:t>
      </w:r>
    </w:p>
    <w:p>
      <w:pPr>
        <w:pStyle w:val="ListBullet"/>
      </w:pPr>
      <w:r>
        <w:t>- Valider avec Entrée pour afficher la fenêtre de conversation. Il est possible d'utiliser le raccourci ALT + U pour vérifier que l'on est bien placé dans la bonne conversation de l'utilisateur souhaité.</w:t>
      </w:r>
    </w:p>
    <w:p>
      <w:pPr>
        <w:pStyle w:val="ListBullet"/>
      </w:pPr>
      <w:r>
        <w:t>- Le curseur est placé dans la zone d'édition du message. Il est possible d'utiliser le raccourci ALT + E qui repositionne le curseur dans cette zone.</w:t>
      </w:r>
    </w:p>
    <w:p>
      <w:pPr>
        <w:pStyle w:val="ListBullet"/>
      </w:pPr>
      <w:r>
        <w:t>- Saisir le message souhaité et presser la touche Entrée pour envoyer le message. Il est possible aussi d'utiliser le raccourci CTRL B qui positionne sur le bouton "envoyer la conversation" et presser avec touche entrée pour activer ce bouton.</w:t>
      </w:r>
    </w:p>
    <w:p>
      <w:pPr>
        <w:pStyle w:val="ListBullet"/>
      </w:pPr>
      <w:r>
        <w:t>- Faire MAJ + Tabulation à partir de cette zone d'édition pour consulter le message envoyé et l'historique des échanges de la conversation. Utiliser flèche bas et haut pour se déplacer dans cette zone.</w:t>
        <w:br/>
        <w:t xml:space="preserve"> de messages.  </w:t>
      </w:r>
    </w:p>
    <w:p>
      <w:pPr>
        <w:pStyle w:val="Heading2"/>
      </w:pPr>
      <w:r>
        <w:t>Envoyer une pièce jointe</w:t>
      </w:r>
    </w:p>
    <w:p>
      <w:pPr>
        <w:pStyle w:val="ListBullet"/>
      </w:pPr>
      <w:r>
        <w:t xml:space="preserve">- Se placer dans la fenêtre de conversation  de la personne à qui on veut envoyer une pièce jointe. </w:t>
      </w:r>
    </w:p>
    <w:p>
      <w:pPr>
        <w:pStyle w:val="ListBullet"/>
      </w:pPr>
      <w:r>
        <w:t>- Faire le raccourci ALT + J  pour activer le bouton "envoyer des fichiers".</w:t>
      </w:r>
    </w:p>
    <w:p>
      <w:pPr>
        <w:pStyle w:val="ListBullet"/>
      </w:pPr>
      <w:r>
        <w:t>- Ouverture de la boîte de dialogue de l'explorateur de windows.</w:t>
      </w:r>
    </w:p>
    <w:p>
      <w:pPr>
        <w:pStyle w:val="ListBullet"/>
      </w:pPr>
      <w:r>
        <w:t xml:space="preserve">- Faire MAJ Tab  plusieurs fois jusqu'à l'arborescence de windows. </w:t>
      </w:r>
    </w:p>
    <w:p>
      <w:pPr>
        <w:pStyle w:val="ListBullet"/>
      </w:pPr>
      <w:r>
        <w:t xml:space="preserve">- Sélectionner le fichier souhaité et valider avec Entrée sur le nom du fichier  pour l'insérer dans la conversation de Teams. </w:t>
      </w:r>
    </w:p>
    <w:p>
      <w:pPr>
        <w:pStyle w:val="ListBullet"/>
      </w:pPr>
      <w:r>
        <w:t xml:space="preserve">- Saisir un message dans la zone d'édition (ALT + E )  et valider avec Entrée pour envoyer le message comprenant la PJ. </w:t>
      </w:r>
    </w:p>
    <w:p>
      <w:pPr>
        <w:pStyle w:val="ListBullet"/>
      </w:pPr>
      <w:r>
        <w:t>- Il est possible d'envoyer la PJ sans écrire de message, faire le raccourci CTRL + B et valider sur "envoyer la conversation".</w:t>
      </w:r>
    </w:p>
    <w:p>
      <w:pPr>
        <w:pStyle w:val="ListBullet"/>
      </w:pPr>
      <w:r>
        <w:t xml:space="preserve">- NVDA annonce un message de confirmation de partage du fichier.  </w:t>
      </w:r>
    </w:p>
    <w:p>
      <w:pPr>
        <w:pStyle w:val="Heading2"/>
      </w:pPr>
      <w:r>
        <w:t>Consulter les messages reçus à partir de l'arborescence</w:t>
      </w:r>
    </w:p>
    <w:p>
      <w:pPr>
        <w:pStyle w:val="ListBullet"/>
      </w:pPr>
      <w:r>
        <w:t xml:space="preserve">- a partir de la page principale de Teams. </w:t>
      </w:r>
    </w:p>
    <w:p>
      <w:pPr>
        <w:pStyle w:val="ListBullet"/>
      </w:pPr>
      <w:r>
        <w:t>- Utiliser le raccourci ALT + A pour se positionner sur l'arborescence de la liste des conversations.</w:t>
      </w:r>
    </w:p>
    <w:p>
      <w:pPr>
        <w:pStyle w:val="ListBullet"/>
      </w:pPr>
      <w:r>
        <w:t>- presser la touche origine pour se déplacer au début de la liste afin de se placer sur les conversations les plus récentes.</w:t>
      </w:r>
    </w:p>
    <w:p>
      <w:pPr>
        <w:pStyle w:val="ListBullet"/>
      </w:pPr>
      <w:r>
        <w:t>- Utiliser flèche bas et haut pour se déplacer dans la liste.</w:t>
      </w:r>
    </w:p>
    <w:p>
      <w:pPr>
        <w:pStyle w:val="ListBullet"/>
      </w:pPr>
      <w:r>
        <w:t xml:space="preserve">- Faire Entrée pour ouvrir la conversation souhaitée.  </w:t>
      </w:r>
    </w:p>
    <w:p>
      <w:pPr>
        <w:pStyle w:val="Heading2"/>
      </w:pPr>
      <w:r>
        <w:t>Récupérer une pièce jointe à partir d'une conversation</w:t>
      </w:r>
    </w:p>
    <w:p>
      <w:pPr>
        <w:pStyle w:val="Heading3"/>
      </w:pPr>
      <w:r>
        <w:t>Par l'onglet conversation</w:t>
      </w:r>
    </w:p>
    <w:p>
      <w:pPr>
        <w:pStyle w:val="ListBullet"/>
      </w:pPr>
      <w:r>
        <w:t>- Se placer dans la fenêtre de conversation.</w:t>
      </w:r>
    </w:p>
    <w:p>
      <w:pPr>
        <w:pStyle w:val="ListBullet"/>
      </w:pPr>
      <w:r>
        <w:t xml:space="preserve">- Se placer sur l'onglet "conversation" (ALT + O et valider sur conversation). </w:t>
      </w:r>
    </w:p>
    <w:p>
      <w:pPr>
        <w:pStyle w:val="ListBullet"/>
      </w:pPr>
      <w:r>
        <w:t>- Se placer sur le message qui précise contenir une pièce jointe dans la liste des messages (ALT + L).</w:t>
      </w:r>
    </w:p>
    <w:p>
      <w:pPr>
        <w:pStyle w:val="ListBullet"/>
      </w:pPr>
      <w:r>
        <w:t>- Presser la touche Entrée sur le message qui contient la PJ.</w:t>
      </w:r>
    </w:p>
    <w:p>
      <w:pPr>
        <w:pStyle w:val="ListBullet"/>
      </w:pPr>
      <w:r>
        <w:t>- Faire MAJ + tabulation jusqu'au nom du fichier de la pièce jointe.</w:t>
      </w:r>
    </w:p>
    <w:p>
      <w:pPr>
        <w:pStyle w:val="ListBullet"/>
      </w:pPr>
      <w:r>
        <w:t>- Valider sur le nom du fichier pour ouvrir le document.</w:t>
      </w:r>
    </w:p>
    <w:p>
      <w:pPr>
        <w:pStyle w:val="ListBullet"/>
      </w:pPr>
      <w:r>
        <w:t xml:space="preserve">- Ou sinon, Presser la touche application sur le nom du fichier pour afficher le menu contextuel. </w:t>
      </w:r>
    </w:p>
    <w:p>
      <w:pPr>
        <w:pStyle w:val="ListBullet"/>
      </w:pPr>
      <w:r>
        <w:t>- Faire flèche bas jusqu'à "télécharger" et presser la touche entrée.</w:t>
      </w:r>
    </w:p>
    <w:p>
      <w:pPr>
        <w:pStyle w:val="ListBullet"/>
      </w:pPr>
      <w:r>
        <w:t xml:space="preserve">- Récupérer le fichier dans le dossier de  téléchargement de l'explorateur Windows (Windows + E).  </w:t>
      </w:r>
    </w:p>
    <w:p>
      <w:pPr>
        <w:pStyle w:val="Heading3"/>
      </w:pPr>
      <w:r>
        <w:t>Par l'onglet fichier</w:t>
      </w:r>
    </w:p>
    <w:p>
      <w:pPr>
        <w:pStyle w:val="ListBullet"/>
      </w:pPr>
      <w:r>
        <w:t xml:space="preserve">- Se placer dans la fenêtre de conversation. </w:t>
      </w:r>
    </w:p>
    <w:p>
      <w:pPr>
        <w:pStyle w:val="ListBullet"/>
      </w:pPr>
      <w:r>
        <w:t>- Faire Alt + O pour se placer sur la barre d'onglet.</w:t>
      </w:r>
    </w:p>
    <w:p>
      <w:pPr>
        <w:pStyle w:val="ListBullet"/>
      </w:pPr>
      <w:r>
        <w:t xml:space="preserve">- Faire flèche droite pour se placer sur l'onglet fichier et valider avec Entrée pour activer l'onglet. </w:t>
      </w:r>
    </w:p>
    <w:p>
      <w:pPr>
        <w:pStyle w:val="ListBullet"/>
      </w:pPr>
      <w:r>
        <w:t>- Faire ALT + L pour se placer sur la liste des fichiers. Utiliser flèche bas et haut pour se déplacer dans la  liste.</w:t>
      </w:r>
    </w:p>
    <w:p>
      <w:pPr>
        <w:pStyle w:val="ListBullet"/>
      </w:pPr>
      <w:r>
        <w:t xml:space="preserve">- Valider avec Entrée sur le nom du fichier pour ouvrir le document. </w:t>
      </w:r>
    </w:p>
    <w:p>
      <w:pPr>
        <w:pStyle w:val="ListBullet"/>
      </w:pPr>
      <w:r>
        <w:t>- Ou sinon, se placer sur le fichier et presser la touche application pour afficher le menu contextuel.</w:t>
      </w:r>
    </w:p>
    <w:p>
      <w:pPr>
        <w:pStyle w:val="ListBullet"/>
      </w:pPr>
      <w:r>
        <w:t xml:space="preserve">- Faire Flèche bas jusqu'à "télécharger" et valider avec Entrée. </w:t>
      </w:r>
    </w:p>
    <w:p>
      <w:pPr>
        <w:pStyle w:val="ListBullet"/>
      </w:pPr>
      <w:r>
        <w:t xml:space="preserve">- Récupérer le fichier dans le dossier de  téléchargement de l'explorateur Windows (Windows + E).  </w:t>
      </w:r>
    </w:p>
    <w:p>
      <w:pPr>
        <w:pStyle w:val="Heading2"/>
      </w:pPr>
      <w:r>
        <w:t>Masquer une conversation</w:t>
      </w:r>
    </w:p>
    <w:p>
      <w:pPr>
        <w:pStyle w:val="ListBullet"/>
      </w:pPr>
      <w:r>
        <w:t>- Se placer sur l'arborescence de la liste des conversations (ALT + A).</w:t>
      </w:r>
    </w:p>
    <w:p>
      <w:pPr>
        <w:pStyle w:val="ListBullet"/>
      </w:pPr>
      <w:r>
        <w:t>- Faire flèche bas et se placer sur la conversation à masquer.</w:t>
      </w:r>
    </w:p>
    <w:p>
      <w:pPr>
        <w:pStyle w:val="ListBullet"/>
      </w:pPr>
      <w:r>
        <w:t xml:space="preserve">- Presser la touche Espace pour ouvrir le menu. </w:t>
      </w:r>
    </w:p>
    <w:p>
      <w:pPr>
        <w:pStyle w:val="ListBullet"/>
      </w:pPr>
      <w:r>
        <w:t xml:space="preserve">- Faire flèche bas jusqu'à l'option "masquer" la conversation" et valider avec Entrée.  </w:t>
      </w:r>
    </w:p>
    <w:p>
      <w:pPr>
        <w:pStyle w:val="Heading2"/>
      </w:pPr>
      <w:r>
        <w:t>Supprimer une conversation</w:t>
      </w:r>
    </w:p>
    <w:p>
      <w:pPr>
        <w:pStyle w:val="ListBullet"/>
      </w:pPr>
      <w:r>
        <w:t>- Se placer sur l'arborescence de la liste des conversations (ALT + A).</w:t>
      </w:r>
    </w:p>
    <w:p>
      <w:pPr>
        <w:pStyle w:val="ListBullet"/>
      </w:pPr>
      <w:r>
        <w:t xml:space="preserve">- Faire flèche bas et se placer sur la conversation à supprimer. </w:t>
      </w:r>
    </w:p>
    <w:p>
      <w:pPr>
        <w:pStyle w:val="ListBullet"/>
      </w:pPr>
      <w:r>
        <w:t xml:space="preserve">- Presser la touche Espace pour ouvrir le menu. </w:t>
      </w:r>
    </w:p>
    <w:p>
      <w:pPr>
        <w:pStyle w:val="ListBullet"/>
      </w:pPr>
      <w:r>
        <w:t xml:space="preserve">- Faire flèche bas jusqu'à l'option "supprimer la conversation" et valider avec Entrée. </w:t>
      </w:r>
    </w:p>
    <w:p>
      <w:pPr>
        <w:pStyle w:val="ListBullet"/>
      </w:pPr>
      <w:r>
        <w:t xml:space="preserve">- Affichage d'une boîte de dialogue de confirmation. </w:t>
      </w:r>
    </w:p>
    <w:p>
      <w:pPr>
        <w:pStyle w:val="ListBullet"/>
      </w:pPr>
      <w:r>
        <w:t>- Faire tabulation pour se placer sur le bouton "suprimer" et valider avec Entrée.</w:t>
      </w:r>
    </w:p>
    <w:p>
      <w:pPr>
        <w:pStyle w:val="Title"/>
      </w:pPr>
      <w:r>
        <w:t>Microsoft Teams</w:t>
      </w:r>
    </w:p>
    <w:p>
      <w:pPr>
        <w:pStyle w:val="Title"/>
      </w:pPr>
      <w:r>
        <w:t>05 - Se connecter et créer une réunion</w:t>
      </w:r>
    </w:p>
    <w:p>
      <w:pPr>
        <w:pStyle w:val="Title"/>
      </w:pPr>
      <w:r>
        <w:t>Se connecter à une réunion via Teams</w:t>
      </w:r>
    </w:p>
    <w:p>
      <w:pPr>
        <w:pStyle w:val="Heading2"/>
      </w:pPr>
      <w:r>
        <w:t>A partir de Microsoft Teams</w:t>
      </w:r>
    </w:p>
    <w:p>
      <w:pPr>
        <w:pStyle w:val="ListBullet"/>
      </w:pPr>
      <w:r>
        <w:t>- A partir de la fenêtre principale de Teams.</w:t>
      </w:r>
    </w:p>
    <w:p>
      <w:pPr>
        <w:pStyle w:val="ListBullet"/>
      </w:pPr>
      <w:r>
        <w:t>- Aller dans calendrier à l'aide du raccourci CTRL + 4.</w:t>
      </w:r>
    </w:p>
    <w:p>
      <w:pPr>
        <w:pStyle w:val="ListBullet"/>
      </w:pPr>
      <w:r>
        <w:t>- Il est possible aussi d'ouvrir Calendrier par la liste des applications. (Utiliser CTRL + F6 pour aller sur la liste des applications, faire flèche bas et valider avec entrée sur Calendrier)</w:t>
      </w:r>
    </w:p>
    <w:p>
      <w:pPr>
        <w:pStyle w:val="ListBullet"/>
      </w:pPr>
      <w:r>
        <w:t>- A l'ouverture de Calendrier, le curseur est placé directement sur le jour et la plage horaire en cours.</w:t>
      </w:r>
    </w:p>
    <w:p>
      <w:pPr>
        <w:pStyle w:val="ListBullet"/>
      </w:pPr>
      <w:r>
        <w:t>- Flèche bas et haut permet de se déplacer dans la liste  des différents horaires de la journée en cours.</w:t>
      </w:r>
    </w:p>
    <w:p>
      <w:pPr>
        <w:pStyle w:val="ListBullet"/>
      </w:pPr>
      <w:r>
        <w:t>- Flèche droite et gauche permet de passer d'un jour suivant ou précédent.</w:t>
      </w:r>
    </w:p>
    <w:p>
      <w:pPr>
        <w:pStyle w:val="ListBullet"/>
      </w:pPr>
      <w:r>
        <w:t>- Faire tabulation pour se placer sur l'objet de la réunion, souhaitée.</w:t>
      </w:r>
    </w:p>
    <w:p>
      <w:pPr>
        <w:pStyle w:val="ListBullet"/>
      </w:pPr>
      <w:r>
        <w:t>- Presser la touche Application pour afficher le menu contextuel.</w:t>
      </w:r>
    </w:p>
    <w:p>
      <w:pPr>
        <w:pStyle w:val="ListBullet"/>
      </w:pPr>
      <w:r>
        <w:t>- faire flèche bas jusqu'à "Rejoindre en ligne" et valider avec Entrée.</w:t>
      </w:r>
    </w:p>
    <w:p>
      <w:pPr>
        <w:pStyle w:val="ListBullet"/>
      </w:pPr>
      <w:r>
        <w:t>- Faire tabulation pour vérifier et modifier si nécessaire les options de caméra et d'audio.</w:t>
        <w:br/>
        <w:t>Si l'option audio est décochée, il faut cocher cette option afin d'avoir l'affichage des paramètres son qui peuvent être modifier.</w:t>
      </w:r>
    </w:p>
    <w:p>
      <w:pPr>
        <w:pStyle w:val="ListBullet"/>
      </w:pPr>
      <w:r>
        <w:t xml:space="preserve">- Faire tabulation ou MAJ Tabulation pour se placer sur "Rejoindre la réunion" et valider avec Entrée pour se connecter.  </w:t>
      </w:r>
    </w:p>
    <w:p>
      <w:pPr>
        <w:pStyle w:val="Heading2"/>
      </w:pPr>
      <w:r>
        <w:t>A partir de Outlook</w:t>
      </w:r>
    </w:p>
    <w:p>
      <w:pPr>
        <w:pStyle w:val="ListBullet"/>
      </w:pPr>
      <w:r>
        <w:t>- Ouvrir le mail d'invitation à la réunion.</w:t>
        <w:br/>
        <w:t>Si l'invitation a été acceptée, le mail se trouve dans le dossier "Calendrier"</w:t>
      </w:r>
    </w:p>
    <w:p>
      <w:pPr>
        <w:pStyle w:val="ListBullet"/>
      </w:pPr>
      <w:r>
        <w:t xml:space="preserve">- Dans le message, valider sur le lien "Cliquez ici pour participer à la réunion". </w:t>
      </w:r>
    </w:p>
    <w:p>
      <w:pPr>
        <w:pStyle w:val="ListBullet"/>
      </w:pPr>
      <w:r>
        <w:t>- Affichage de la page : "Ouvrir Microsoft Teams ?".</w:t>
      </w:r>
    </w:p>
    <w:p>
      <w:pPr>
        <w:pStyle w:val="ListBullet"/>
      </w:pPr>
      <w:r>
        <w:t>- Presser la touche Entrée sur le bouton "Ouvrir Microsoft Teams ".</w:t>
      </w:r>
    </w:p>
    <w:p>
      <w:pPr>
        <w:pStyle w:val="ListBullet"/>
      </w:pPr>
      <w:r>
        <w:t xml:space="preserve">- Affichage de la fenêtre de conversation de la réunion. </w:t>
      </w:r>
    </w:p>
    <w:p>
      <w:pPr>
        <w:pStyle w:val="ListBullet"/>
      </w:pPr>
      <w:r>
        <w:t>- Faire tabulation pour vérifier et modifier si nécessaire les options de caméra et d'audio.</w:t>
        <w:br/>
        <w:t>Si l'option audio est décochée, il faut cocher cette option afin d'avoir l'affichage des paramètres son qui peuvent être modifier.</w:t>
      </w:r>
    </w:p>
    <w:p>
      <w:pPr>
        <w:pStyle w:val="ListBullet"/>
      </w:pPr>
      <w:r>
        <w:t xml:space="preserve">- Faire tabulation ou MAJ Tabulation pour se placer sur "Rejoindre la réunion" et presser la touche Entrée pour se connecter.  </w:t>
      </w:r>
    </w:p>
    <w:p>
      <w:pPr>
        <w:pStyle w:val="Heading2"/>
      </w:pPr>
      <w:r>
        <w:t>Activer ou couper le micro</w:t>
      </w:r>
    </w:p>
    <w:p>
      <w:r>
        <w:t>Lors de la réunion, le raccourci CTRL MAJ M permet d'activer ou de couper le micro.</w:t>
        <w:br/>
        <w:t xml:space="preserve">Il est possible d'utiliser le bouton du casque qui permet de couper et d'activer le micro.  </w:t>
      </w:r>
    </w:p>
    <w:p>
      <w:pPr>
        <w:pStyle w:val="Heading2"/>
      </w:pPr>
      <w:r>
        <w:t>Quitter la réunion</w:t>
      </w:r>
    </w:p>
    <w:p>
      <w:pPr>
        <w:pStyle w:val="ListBullet"/>
      </w:pPr>
      <w:r>
        <w:t>- Faire le raccourci CTRL + Alt + page suivante pour quitter la réunion.</w:t>
      </w:r>
    </w:p>
    <w:p>
      <w:pPr>
        <w:pStyle w:val="ListBullet"/>
      </w:pPr>
      <w:r>
        <w:t>- Il est possible aussi de faire ALT + F4 et confirmer en pressant la touche Entrée sur le bouton "Quitter".</w:t>
        <w:br/>
        <w:t xml:space="preserve">Il est possible d'utiliser le bouton du casque qui permet de  décrocher ou raccrocher un appel pour quitter une réunion.  </w:t>
      </w:r>
    </w:p>
    <w:p>
      <w:pPr>
        <w:pStyle w:val="Heading2"/>
      </w:pPr>
      <w:r>
        <w:t>Créer une réunion</w:t>
      </w:r>
    </w:p>
    <w:p>
      <w:pPr>
        <w:pStyle w:val="ListBullet"/>
      </w:pPr>
      <w:r>
        <w:t>- Se placer dans l'application Calendrier (CTRL + 4).</w:t>
      </w:r>
    </w:p>
    <w:p>
      <w:pPr>
        <w:pStyle w:val="ListBullet"/>
      </w:pPr>
      <w:r>
        <w:t>- Faire le raccourci ALT B pour se placer sur "passer à la vue d'aujourd'hui".</w:t>
      </w:r>
    </w:p>
    <w:p>
      <w:pPr>
        <w:pStyle w:val="ListBullet"/>
      </w:pPr>
      <w:r>
        <w:t xml:space="preserve">- Faire MAJ + tabulation pour se placer sur le bouton "Plannifier une réunion" et valider avec touche Entrée . </w:t>
      </w:r>
    </w:p>
    <w:p>
      <w:pPr>
        <w:pStyle w:val="ListBullet"/>
      </w:pPr>
      <w:r>
        <w:t>- Dans la liste, valider sur "Plannifier une réunion".</w:t>
      </w:r>
    </w:p>
    <w:p>
      <w:pPr>
        <w:pStyle w:val="ListBullet"/>
      </w:pPr>
      <w:r>
        <w:t>- Saisir les informations de la réunion, faire tabulation pour passer sur chaque options (Exemple : renseigner le titre de la réunion, ajouter les participants, indiquer la date, l'horaire....).</w:t>
      </w:r>
    </w:p>
    <w:p>
      <w:pPr>
        <w:pStyle w:val="ListBullet"/>
      </w:pPr>
      <w:r>
        <w:t>- faire tabulation jusqu'au bouton "envoyer" et valider avec Entrée pour envoyer l'invitation.</w:t>
      </w:r>
    </w:p>
    <w:p>
      <w:pPr>
        <w:pStyle w:val="ListBullet"/>
      </w:pPr>
      <w:r>
        <w:t>- Il est possible de récupérer l'invitation dans les éléments envoyés dans Out look.</w:t>
      </w:r>
    </w:p>
    <w:p>
      <w:pPr>
        <w:pStyle w:val="Title"/>
      </w:pPr>
      <w:r>
        <w:t>Microsoft Teams</w:t>
      </w:r>
    </w:p>
    <w:p>
      <w:pPr>
        <w:pStyle w:val="Title"/>
      </w:pPr>
      <w:r>
        <w:t>06 - Effectuer un partage d'écran et autoriser la demande de contrôl</w:t>
      </w:r>
    </w:p>
    <w:p>
      <w:pPr>
        <w:pStyle w:val="Title"/>
      </w:pPr>
      <w:r>
        <w:t>Effectuer un partage d'écran et autoriser la demande de contrôle</w:t>
      </w:r>
    </w:p>
    <w:p>
      <w:pPr>
        <w:pStyle w:val="Heading2"/>
      </w:pPr>
      <w:r>
        <w:t>Partager son écran</w:t>
      </w:r>
    </w:p>
    <w:p>
      <w:pPr>
        <w:pStyle w:val="ListBullet"/>
      </w:pPr>
      <w:r>
        <w:t>- Se placer dans la fenêtre de conversation avec la personne avec qui on souhaite effectuer le partage.</w:t>
      </w:r>
    </w:p>
    <w:p>
      <w:pPr>
        <w:pStyle w:val="ListBullet"/>
      </w:pPr>
      <w:r>
        <w:t>- Faire le raccourci CTRL + MAJ + E pour activer le bouton "partage d'écran".</w:t>
      </w:r>
    </w:p>
    <w:p>
      <w:pPr>
        <w:pStyle w:val="ListBullet"/>
      </w:pPr>
      <w:r>
        <w:t>- Faire tabulation jusqu'à ""Bureau écran " ou "Choisir écran" et  valider avec Entrée.</w:t>
      </w:r>
    </w:p>
    <w:p>
      <w:pPr>
        <w:pStyle w:val="ListBullet"/>
      </w:pPr>
      <w:r>
        <w:t xml:space="preserve">- Le partage s'effectue.  </w:t>
      </w:r>
    </w:p>
    <w:p>
      <w:r>
        <w:t xml:space="preserve">Remarque : sur certaines pages de Firefox, le partage apparaît page blanche.  </w:t>
      </w:r>
    </w:p>
    <w:p>
      <w:pPr>
        <w:pStyle w:val="Heading2"/>
      </w:pPr>
      <w:r>
        <w:t>Accepter la demande de contrôle</w:t>
      </w:r>
    </w:p>
    <w:p>
      <w:pPr>
        <w:pStyle w:val="ListBullet"/>
      </w:pPr>
      <w:r>
        <w:t>- Se placer dans la fenêtre de conversation avec la personne avec qui on souhaite effectuer le partage.</w:t>
      </w:r>
    </w:p>
    <w:p>
      <w:pPr>
        <w:pStyle w:val="ListBullet"/>
      </w:pPr>
      <w:r>
        <w:t>- Faire le raccourci CTRL + MAJ + E pour activer le bouton "partage d'écran".</w:t>
      </w:r>
    </w:p>
    <w:p>
      <w:pPr>
        <w:pStyle w:val="ListBullet"/>
      </w:pPr>
      <w:r>
        <w:t>- Faire tabulation jusqu'à ""Bureau écran " ou "Choisir écran" et  valider avec Entrée.</w:t>
      </w:r>
    </w:p>
    <w:p>
      <w:pPr>
        <w:pStyle w:val="ListBullet"/>
      </w:pPr>
      <w:r>
        <w:t>- Le partage s'effectue.</w:t>
      </w:r>
    </w:p>
    <w:p>
      <w:pPr>
        <w:pStyle w:val="ListBullet"/>
      </w:pPr>
      <w:r>
        <w:t xml:space="preserve">- la personne demande le contrôle.  </w:t>
      </w:r>
    </w:p>
    <w:p>
      <w:pPr>
        <w:pStyle w:val="ListBullet"/>
      </w:pPr>
      <w:r>
        <w:t>- Faire le raccourci ALT + B et valider sur "Autoriser le contrôl".</w:t>
      </w:r>
    </w:p>
    <w:p>
      <w:pPr>
        <w:pStyle w:val="Title"/>
      </w:pPr>
      <w:r>
        <w:t>Microsoft Teams</w:t>
      </w:r>
    </w:p>
    <w:p>
      <w:pPr>
        <w:pStyle w:val="Title"/>
      </w:pPr>
      <w:r>
        <w:t>07 - Consulter un fichier dans l'application Equipe</w:t>
      </w:r>
    </w:p>
    <w:p>
      <w:r>
        <w:t xml:space="preserve">{ Consulter des fichiers dans l'application Equipe  </w:t>
      </w:r>
    </w:p>
    <w:p>
      <w:pPr>
        <w:pStyle w:val="ListBullet"/>
      </w:pPr>
      <w:r>
        <w:t>- A partir de la page principale de Teams.</w:t>
      </w:r>
    </w:p>
    <w:p>
      <w:pPr>
        <w:pStyle w:val="ListBullet"/>
      </w:pPr>
      <w:r>
        <w:t>- Aller sur Equipe à l'aide du raccourci CTRL + 3.</w:t>
      </w:r>
    </w:p>
    <w:p>
      <w:pPr>
        <w:pStyle w:val="ListBullet"/>
      </w:pPr>
      <w:r>
        <w:t>- Aller sur la liste des canaux à l'aide du raccourci ALT + A. Utiliser flèches directionnelles bas et haut pour se déplacer dans la liste.</w:t>
      </w:r>
    </w:p>
    <w:p>
      <w:pPr>
        <w:pStyle w:val="ListBullet"/>
      </w:pPr>
      <w:r>
        <w:t>- Valider avec Entrée sur le canal souhaité.</w:t>
      </w:r>
    </w:p>
    <w:p>
      <w:pPr>
        <w:pStyle w:val="ListBullet"/>
      </w:pPr>
      <w:r>
        <w:t>- Le raccourci ALT + U permet de faire annoncé le nom du canal sélectionné en cours.</w:t>
      </w:r>
    </w:p>
    <w:p>
      <w:pPr>
        <w:pStyle w:val="ListBullet"/>
      </w:pPr>
      <w:r>
        <w:t>- Aller sur la barre d'onglet avec ALT + O puis faire flèche droite pour se placer sur l'onglet Fichier et valider avec Entrée pour  sélectionner.</w:t>
      </w:r>
    </w:p>
    <w:p>
      <w:pPr>
        <w:pStyle w:val="ListBullet"/>
      </w:pPr>
      <w:r>
        <w:t>- Faire ALT + L pour se placer sur la liste des fichiers. Se déplacer avec flèches directionnelles bas et haut dans la liste.</w:t>
      </w:r>
    </w:p>
    <w:p>
      <w:pPr>
        <w:pStyle w:val="ListBullet"/>
      </w:pPr>
      <w:r>
        <w:t>- Valider avec Entrée sur le nom du fichier pour ouvrir le document.</w:t>
        <w:br/>
        <w:t>Remarque : S'il s'agit de document image ou power pointe, il vaut mieux télécharger le document, puis le récupérer dans le dossier "téléchargement" de l'explorateur Windows  afin de le convertir en pdf.</w:t>
      </w:r>
    </w:p>
    <w:p>
      <w:pPr>
        <w:pStyle w:val="Title"/>
      </w:pPr>
      <w:r>
        <w:t>Note en ligne</w:t>
      </w:r>
    </w:p>
    <w:p>
      <w:pPr>
        <w:pStyle w:val="Title"/>
      </w:pPr>
      <w:r>
        <w:t>00 Présentation Note En Ligne</w:t>
      </w:r>
    </w:p>
    <w:p>
      <w:pPr>
        <w:pStyle w:val="Title"/>
      </w:pPr>
      <w:r>
        <w:t>1 - Présentation et Description Note En Ligne</w:t>
      </w:r>
    </w:p>
    <w:p>
      <w:pPr>
        <w:pStyle w:val="ListBullet"/>
      </w:pPr>
      <w:r>
        <w:t xml:space="preserve">- Base de consultation  </w:t>
      </w:r>
    </w:p>
    <w:p>
      <w:pPr>
        <w:pStyle w:val="ListBullet"/>
      </w:pPr>
      <w:r>
        <w:t xml:space="preserve">- Divers articles publiés, aussi bien en national que régional </w:t>
      </w:r>
    </w:p>
    <w:p>
      <w:pPr>
        <w:pStyle w:val="Title"/>
      </w:pPr>
      <w:r>
        <w:t>2 - Accès a l'application</w:t>
      </w:r>
    </w:p>
    <w:p>
      <w:pPr>
        <w:pStyle w:val="ListBullet"/>
      </w:pPr>
      <w:r>
        <w:t xml:space="preserve">- A partir de la page pole-emploi.intra.  </w:t>
      </w:r>
    </w:p>
    <w:p>
      <w:pPr>
        <w:pStyle w:val="ListBullet"/>
      </w:pPr>
      <w:r>
        <w:t xml:space="preserve">- Faire CTRL MAJ B pour accéder au bandeau.  </w:t>
      </w:r>
    </w:p>
    <w:p>
      <w:pPr>
        <w:pStyle w:val="ListBullet"/>
      </w:pPr>
      <w:r>
        <w:t xml:space="preserve">- Faire tabulation jusqu'à "Note en ligne" et Entrée pour ouvrir l'application.  </w:t>
      </w:r>
    </w:p>
    <w:p>
      <w:pPr>
        <w:pStyle w:val="ListBullet"/>
      </w:pPr>
      <w:r>
        <w:t xml:space="preserve">- Affichage de la page "Accueil".  </w:t>
      </w:r>
    </w:p>
    <w:p>
      <w:pPr>
        <w:pStyle w:val="Title"/>
      </w:pPr>
      <w:r>
        <w:t>3 - Liens Utiles</w:t>
      </w:r>
    </w:p>
    <w:p>
      <w:r>
        <w:t xml:space="preserve">Lien page d'accueil Note en Ligne </w:t>
      </w:r>
    </w:p>
    <w:p>
      <w:pPr>
        <w:pStyle w:val="Title"/>
      </w:pPr>
      <w:r>
        <w:t>4 - Liens raccourcis NVDA</w:t>
      </w:r>
    </w:p>
    <w:p>
      <w:r>
        <w:t xml:space="preserve"> Raccourcis NVDA Note en Ligne</w:t>
      </w:r>
    </w:p>
    <w:p>
      <w:pPr>
        <w:pStyle w:val="Title"/>
      </w:pPr>
      <w:r>
        <w:t>Note en ligne</w:t>
      </w:r>
    </w:p>
    <w:p>
      <w:pPr>
        <w:pStyle w:val="Title"/>
      </w:pPr>
      <w:r>
        <w:t>01 - Raccourcis clavier Note en ligne</w:t>
      </w:r>
    </w:p>
    <w:p>
      <w:pPr>
        <w:pStyle w:val="Title"/>
      </w:pPr>
      <w:r>
        <w:t>Raccourcis clavier Note en ligne</w:t>
      </w:r>
    </w:p>
    <w:p>
      <w:pPr>
        <w:pStyle w:val="Heading2"/>
      </w:pPr>
      <w:r>
        <w:t>Accès à l'application</w:t>
      </w:r>
    </w:p>
    <w:p>
      <w:pPr>
        <w:pStyle w:val="ListBullet"/>
      </w:pPr>
      <w:r>
        <w:t>- A partir de la page pole-emploi.intra.</w:t>
      </w:r>
    </w:p>
    <w:p>
      <w:pPr>
        <w:pStyle w:val="ListBullet"/>
      </w:pPr>
      <w:r>
        <w:t xml:space="preserve">- Faire CTRL MAJ B pour accéder au bandeau. </w:t>
      </w:r>
    </w:p>
    <w:p>
      <w:pPr>
        <w:pStyle w:val="ListBullet"/>
      </w:pPr>
      <w:r>
        <w:t>- Faire tabulation jusqu'à "Note en ligne" et Entrée pour ouvrir l'application.</w:t>
      </w:r>
    </w:p>
    <w:p>
      <w:pPr>
        <w:pStyle w:val="ListBullet"/>
      </w:pPr>
      <w:r>
        <w:t xml:space="preserve">- Affichage de la page "Accueil".  </w:t>
      </w:r>
    </w:p>
    <w:p>
      <w:pPr>
        <w:pStyle w:val="Heading2"/>
      </w:pPr>
      <w:r>
        <w:t>Raccourcis clavier</w:t>
      </w:r>
    </w:p>
    <w:p>
      <w:pPr>
        <w:pStyle w:val="ListBullet"/>
      </w:pPr>
      <w:r>
        <w:t xml:space="preserve">- CTRL B ou B4 : Positionnement sur la barre de boutons.  </w:t>
      </w:r>
    </w:p>
    <w:p>
      <w:pPr>
        <w:pStyle w:val="ListBullet"/>
      </w:pPr>
      <w:r>
        <w:t>- CTRL E ou B1 : Mode saisie. Positionnement dans la zone d'édition  dans la partie recherche avancée et dans la zone filtre.</w:t>
      </w:r>
    </w:p>
    <w:p>
      <w:pPr>
        <w:pStyle w:val="ListBullet"/>
      </w:pPr>
      <w:r>
        <w:t>- CTRL H ou B7 : Positionnement sur le premier item du menu. utiliser flèches directionnelles haut et bas pour se déplacer dans la liste.</w:t>
      </w:r>
    </w:p>
    <w:p>
      <w:pPr>
        <w:pStyle w:val="ListBullet"/>
      </w:pPr>
      <w:r>
        <w:t xml:space="preserve">- CTRL L ou B2 : Mode lecture et lecture du nombre de résultats lors d'une recherche. </w:t>
      </w:r>
    </w:p>
    <w:p>
      <w:pPr>
        <w:pStyle w:val="ListBullet"/>
      </w:pPr>
      <w:r>
        <w:t>- CTRL O ou B6 : Positionnement sur le premier onglet de la liste. Utiliser flèches directionnelles haut et bas pour se déplacer dans la liste.</w:t>
      </w:r>
    </w:p>
    <w:p>
      <w:pPr>
        <w:pStyle w:val="ListBullet"/>
      </w:pPr>
      <w:r>
        <w:t>- CTRL R : Positionnement dans la zone d'édition de recherche.</w:t>
      </w:r>
    </w:p>
    <w:p>
      <w:pPr>
        <w:pStyle w:val="ListBullet"/>
      </w:pPr>
      <w:r>
        <w:t>- CTRL S : Active le lien retour accueil.</w:t>
      </w:r>
    </w:p>
    <w:p>
      <w:pPr>
        <w:pStyle w:val="ListBullet"/>
      </w:pPr>
      <w:r>
        <w:t>- CTRL MAJ A : Positionnement sur le premier item du fil d’Ariane Utiliser flèches directionnelles haut et bas pour se déplacer dans la liste.</w:t>
      </w:r>
    </w:p>
    <w:p>
      <w:pPr>
        <w:pStyle w:val="ListBullet"/>
      </w:pPr>
      <w:r>
        <w:t>- CTRL MAJ B : Positionnement dans le bandeau. Utiliser flèches directionnelles haut et bas pour se déplacer dans la liste.</w:t>
      </w:r>
    </w:p>
    <w:p>
      <w:pPr>
        <w:pStyle w:val="ListBullet"/>
      </w:pPr>
      <w:r>
        <w:t>- CTRL MAJ R : Positionnement sur le titre de la zone recherche avancée. Utiliser flèches directionnelles ou touche tabulation ou MAJ Tabulation pour se déplacer dans cette zone.</w:t>
      </w:r>
    </w:p>
    <w:p>
      <w:pPr>
        <w:pStyle w:val="ListBullet"/>
      </w:pPr>
      <w:r>
        <w:t>- Page suivante (Down) : Passe au pavé, sous pavé suivant. Passe également au résultat suivant de la liste de résultats lors d'une recherche.</w:t>
      </w:r>
    </w:p>
    <w:p>
      <w:pPr>
        <w:pStyle w:val="ListBullet"/>
      </w:pPr>
      <w:r>
        <w:t>- Page précédente (UP) : Revient au pavé, sous pavé précédent. Revient  également au résultat précédent dans la liste de résultats lors d'une recherche.</w:t>
      </w:r>
    </w:p>
    <w:p>
      <w:pPr>
        <w:pStyle w:val="ListBullet"/>
      </w:pPr>
      <w:r>
        <w:t>- CTRL + page suivante (down) et CTRL + page précédente (UP) : Déplacement sur les différentes zones de la page.</w:t>
      </w:r>
    </w:p>
    <w:p>
      <w:pPr>
        <w:pStyle w:val="ListBullet"/>
      </w:pPr>
      <w:r>
        <w:t>- Insertion T : Lecture titre de la page en cours.</w:t>
      </w:r>
    </w:p>
    <w:p>
      <w:pPr>
        <w:pStyle w:val="Title"/>
      </w:pPr>
      <w:r>
        <w:t>NVDA</w:t>
      </w:r>
    </w:p>
    <w:p>
      <w:pPr>
        <w:pStyle w:val="Title"/>
      </w:pPr>
      <w:r>
        <w:t>00 Présentation NVDA</w:t>
      </w:r>
    </w:p>
    <w:p>
      <w:pPr>
        <w:pStyle w:val="Title"/>
      </w:pPr>
      <w:r>
        <w:t>1 - Présentation et Description NVDA</w:t>
      </w:r>
    </w:p>
    <w:p>
      <w:pPr>
        <w:pStyle w:val="ListBullet"/>
      </w:pPr>
      <w:r>
        <w:t xml:space="preserve">- Outils d'aides a la navigation pour Déficience visuelle  </w:t>
      </w:r>
    </w:p>
    <w:p>
      <w:pPr>
        <w:pStyle w:val="ListBullet"/>
      </w:pPr>
      <w:r>
        <w:t xml:space="preserve">- Donne des informations via une voix synthétique et/ou en Braille, </w:t>
      </w:r>
    </w:p>
    <w:p>
      <w:pPr>
        <w:pStyle w:val="ListBullet"/>
      </w:pPr>
      <w:r>
        <w:t>- Il permet a ces personnes d'accéder à un ordinateur</w:t>
      </w:r>
    </w:p>
    <w:p>
      <w:pPr>
        <w:pStyle w:val="Title"/>
      </w:pPr>
      <w:r>
        <w:t>2 - Accès a l'application</w:t>
      </w:r>
    </w:p>
    <w:p>
      <w:pPr>
        <w:pStyle w:val="ListBullet"/>
      </w:pPr>
      <w:r>
        <w:t xml:space="preserve">- A Installer sur son Poste de Travail  </w:t>
      </w:r>
    </w:p>
    <w:p>
      <w:pPr>
        <w:pStyle w:val="Title"/>
      </w:pPr>
      <w:r>
        <w:t>3 - Liens raccourcis NVDA</w:t>
      </w:r>
    </w:p>
    <w:p>
      <w:r>
        <w:t xml:space="preserve">Raccourcis NVDA </w:t>
      </w:r>
    </w:p>
    <w:p>
      <w:r>
        <w:t xml:space="preserve">Raccourcis NVDA Création D'un Profil </w:t>
      </w:r>
    </w:p>
    <w:p>
      <w:r>
        <w:t xml:space="preserve">Raccourcis NVDA liste Scripts Pole Emploi </w:t>
      </w:r>
    </w:p>
    <w:p>
      <w:r>
        <w:t>Raccourcis NVDA Production</w:t>
      </w:r>
    </w:p>
    <w:p>
      <w:pPr>
        <w:pStyle w:val="Title"/>
      </w:pPr>
      <w:r>
        <w:t>NVDA</w:t>
      </w:r>
    </w:p>
    <w:p>
      <w:pPr>
        <w:pStyle w:val="Title"/>
      </w:pPr>
      <w:r>
        <w:t>01- Raccourcis clavier NVDA</w:t>
      </w:r>
    </w:p>
    <w:p>
      <w:pPr>
        <w:pStyle w:val="Title"/>
      </w:pPr>
      <w:r>
        <w:t>Raccourcis Nvda</w:t>
      </w:r>
    </w:p>
    <w:p>
      <w:pPr>
        <w:pStyle w:val="ListBullet"/>
      </w:pPr>
      <w:r>
        <w:t>- la touche Nvda correspond à la touche insert ou bien à la touche verrouillage majuscule.</w:t>
      </w:r>
    </w:p>
    <w:p>
      <w:pPr>
        <w:pStyle w:val="Heading2"/>
      </w:pPr>
      <w:r>
        <w:t>Commandes générales.</w:t>
      </w:r>
    </w:p>
    <w:p>
      <w:pPr>
        <w:pStyle w:val="ListBullet"/>
      </w:pPr>
      <w:r>
        <w:t xml:space="preserve">- arrêter la lecture : touche Ctrl, suspend l'énonciation en cours  </w:t>
      </w:r>
    </w:p>
    <w:p>
      <w:pPr>
        <w:pStyle w:val="ListBullet"/>
      </w:pPr>
      <w:r>
        <w:t xml:space="preserve">- mettre la lecture en pause : touche maj, met la lecture en pause, une seconde frappe relance la lecture  </w:t>
      </w:r>
    </w:p>
    <w:p>
      <w:pPr>
        <w:pStyle w:val="ListBullet"/>
      </w:pPr>
      <w:r>
        <w:t xml:space="preserve">- afficher le menu Nvda : touche NVDA+N, ouvre le menu NVDA (configuration, outils aide etc..).  </w:t>
      </w:r>
    </w:p>
    <w:p>
      <w:pPr>
        <w:pStyle w:val="ListBullet"/>
      </w:pPr>
      <w:r>
        <w:t xml:space="preserve">- quitter NVDA : touche NVDA+Q, désactive et quitte l'application Nvda  </w:t>
      </w:r>
    </w:p>
    <w:p>
      <w:pPr>
        <w:pStyle w:val="ListBullet"/>
      </w:pPr>
      <w:r>
        <w:t xml:space="preserve">- annoncer l'heure ou la date : touche NVDA+F12, énonce l'heure, double frappe pour annoncer la date  </w:t>
      </w:r>
    </w:p>
    <w:p>
      <w:pPr>
        <w:pStyle w:val="ListBullet"/>
      </w:pPr>
      <w:r>
        <w:t xml:space="preserve">- permuter le mode de parole : touche NVDA+S, bascule entre mode parole, silence et bips  </w:t>
      </w:r>
    </w:p>
    <w:p>
      <w:pPr>
        <w:pStyle w:val="ListBullet"/>
      </w:pPr>
      <w:r>
        <w:t xml:space="preserve">- aide clavier : touche NVDA+1 (clavier alpha-numérique) : bascule entre description de la commande saisie au clavier et mode de saisie normale  </w:t>
      </w:r>
    </w:p>
    <w:p>
      <w:pPr>
        <w:pStyle w:val="ListBullet"/>
      </w:pPr>
      <w:r>
        <w:t xml:space="preserve">- ignorer la touche suivante : touche Nvda+F2, Indique à NVDA de passer la touche suivante directement à l'application, même si cette touche correspond normalement à une commande NVDA  </w:t>
      </w:r>
    </w:p>
    <w:p>
      <w:pPr>
        <w:pStyle w:val="ListBullet"/>
      </w:pPr>
      <w:r>
        <w:t xml:space="preserve">- énnoncer le contenu du presse-papier : touche NVDA+C, Lit le contenu du presse-papier  </w:t>
      </w:r>
    </w:p>
    <w:p>
      <w:pPr>
        <w:pStyle w:val="ListBullet"/>
      </w:pPr>
      <w:r>
        <w:t xml:space="preserve">- énnoncer le focus courant : touche NVDA+tab, annonce l'objet en cours ou le contrôle qui a le focus système. Un double appui épelle l'information  </w:t>
      </w:r>
    </w:p>
    <w:p>
      <w:pPr>
        <w:pStyle w:val="ListBullet"/>
      </w:pPr>
      <w:r>
        <w:t xml:space="preserve">- énnoncer le titre de la fenêtre : touche NVDA+t, annonce le titre de la fenêtre active, un double appui épelle l'information, un triple appui la copie dans le presse-papiers  </w:t>
      </w:r>
    </w:p>
    <w:p>
      <w:pPr>
        <w:pStyle w:val="ListBullet"/>
      </w:pPr>
      <w:r>
        <w:t xml:space="preserve">- énnoncer la barre d'état : touche NVDA+maj+fin, lit la barre d'état si NVDA en trouve une  </w:t>
      </w:r>
    </w:p>
    <w:p>
      <w:pPr>
        <w:pStyle w:val="ListBullet"/>
      </w:pPr>
      <w:r>
        <w:t xml:space="preserve">- mode formulaire / navigation : touche NVDA+espace, bascule entre mode formulaire et mode navigation  </w:t>
      </w:r>
    </w:p>
    <w:p>
      <w:pPr>
        <w:pStyle w:val="ListBullet"/>
      </w:pPr>
      <w:r>
        <w:t xml:space="preserve">- annulation du mode formulaire : touche échappement, retourne au mode navigation si lemode formulaire a préalablement été activé  </w:t>
      </w:r>
    </w:p>
    <w:p>
      <w:pPr>
        <w:pStyle w:val="Heading2"/>
      </w:pPr>
      <w:r>
        <w:t>Navigation avec Nvda</w:t>
      </w:r>
    </w:p>
    <w:p>
      <w:pPr>
        <w:pStyle w:val="ListBullet"/>
      </w:pPr>
      <w:r>
        <w:t xml:space="preserve">- Lecture de la fenêtre active : touche NVDA+b, lit tous les contrôles de la fenêtre ou boîte de dialogue active  </w:t>
      </w:r>
    </w:p>
    <w:p>
      <w:pPr>
        <w:pStyle w:val="ListBullet"/>
      </w:pPr>
      <w:r>
        <w:t xml:space="preserve">- Dire tout : touche NVDA+a, démarre la lecture depuis la position du curseur système  </w:t>
      </w:r>
    </w:p>
    <w:p>
      <w:pPr>
        <w:pStyle w:val="ListBullet"/>
      </w:pPr>
      <w:r>
        <w:t xml:space="preserve">- Lire ligne courante : NVDA+l, lit la ligne où se trouve le curseur système, un double appui épelle la ligne  </w:t>
      </w:r>
    </w:p>
    <w:p>
      <w:pPr>
        <w:pStyle w:val="ListBullet"/>
      </w:pPr>
      <w:r>
        <w:t xml:space="preserve">- Lire texte sélectionné : touche insert+Maj+s, lit tout le texte actuellement sélectionné  </w:t>
      </w:r>
    </w:p>
    <w:p>
      <w:pPr>
        <w:pStyle w:val="ListBullet"/>
      </w:pPr>
      <w:r>
        <w:t xml:space="preserve">- aller à la colonne précédente dans un tableau : Ctrl+alt+flèche gauche, déplace le curseur à la colonne précédente en restant sur la même ligne  </w:t>
      </w:r>
    </w:p>
    <w:p>
      <w:pPr>
        <w:pStyle w:val="ListBullet"/>
      </w:pPr>
      <w:r>
        <w:t xml:space="preserve">- Aller à la colonne suivante dans un tableau : Ctrl+alt+flèche droite, déplace le curseur à la colonne suivante en restant sur la même ligne  </w:t>
      </w:r>
    </w:p>
    <w:p>
      <w:pPr>
        <w:pStyle w:val="ListBullet"/>
      </w:pPr>
      <w:r>
        <w:t xml:space="preserve">- Aller à la ligne précédente dans un tableau : Ctrl+alt+flèche haut, déplace le curseur à la ligne précédente en restant sur la même colonne  </w:t>
      </w:r>
    </w:p>
    <w:p>
      <w:pPr>
        <w:pStyle w:val="ListBullet"/>
      </w:pPr>
      <w:r>
        <w:t xml:space="preserve">- Aller à la ligne suivante dans un tableau : Ctrl+alt+flèche bas, déplace le curseur à la ligne suivante en restant sur la même colonne  </w:t>
      </w:r>
    </w:p>
    <w:p>
      <w:pPr>
        <w:pStyle w:val="Heading2"/>
      </w:pPr>
      <w:r>
        <w:t>La fonction Recherche de caractères</w:t>
      </w:r>
    </w:p>
    <w:p>
      <w:pPr>
        <w:pStyle w:val="ListBullet"/>
      </w:pPr>
      <w:r>
        <w:t xml:space="preserve">- Rechercher une chaîne de caractères : touche NVDA+Ctrl+f, affiche une boîte  dialogue de recherche de texte dans le document courant  </w:t>
      </w:r>
    </w:p>
    <w:p>
      <w:pPr>
        <w:pStyle w:val="ListBullet"/>
      </w:pPr>
      <w:r>
        <w:t xml:space="preserve">- Rechercher item suivant : touche NVDA+f3, recherche l'occurrence suivante du texte précédemment recherché dans le document courant   </w:t>
      </w:r>
    </w:p>
    <w:p>
      <w:pPr>
        <w:pStyle w:val="ListBullet"/>
      </w:pPr>
      <w:r>
        <w:t xml:space="preserve">- Rechercher item précédent : touche NVDA+maj+f3, recherche l'occurrence précédente du texte précédemment recherché dans le document courant   </w:t>
      </w:r>
    </w:p>
    <w:p>
      <w:pPr>
        <w:pStyle w:val="Heading2"/>
      </w:pPr>
      <w:r>
        <w:t>Les commandes de configuration</w:t>
      </w:r>
    </w:p>
    <w:p>
      <w:pPr>
        <w:pStyle w:val="Heading3"/>
      </w:pPr>
      <w:r>
        <w:t>Les commandes d'ouverture des boîtes de dialogue de configuration</w:t>
      </w:r>
    </w:p>
    <w:p>
      <w:pPr>
        <w:pStyle w:val="ListBullet"/>
      </w:pPr>
      <w:r>
        <w:t xml:space="preserve">- ouverture paramètres généraux : Ctrl+NVDA+G, ouvre la boîte de dialogue "Paramètres généraux" de l'item Préférences du menu NVDA  </w:t>
      </w:r>
    </w:p>
    <w:p>
      <w:pPr>
        <w:pStyle w:val="ListBullet"/>
      </w:pPr>
      <w:r>
        <w:t xml:space="preserve">- ouverture paramètres synthétiseur : Ctrl+NVDA+S, ouvre la boîte de dialogue "Synthétiseur" de l'item Préférences du menu NVDA  </w:t>
      </w:r>
    </w:p>
    <w:p>
      <w:pPr>
        <w:pStyle w:val="ListBullet"/>
      </w:pPr>
      <w:r>
        <w:t xml:space="preserve">- ouverture paramètres vocaux : Ctrl+NVDA+V, ouvre la boîte de dialogue "Paramètres vocaux" de l'item Préférences du menu NVDA  </w:t>
      </w:r>
    </w:p>
    <w:p>
      <w:pPr>
        <w:pStyle w:val="ListBullet"/>
      </w:pPr>
      <w:r>
        <w:t xml:space="preserve">- ouverture paramètres clavier : Ctrl+NVDA+K, ouvre la boîte de dialogue "Paramètres du clavier" de l'item Préférences du menu NVDA  </w:t>
      </w:r>
    </w:p>
    <w:p>
      <w:pPr>
        <w:pStyle w:val="ListBullet"/>
      </w:pPr>
      <w:r>
        <w:t xml:space="preserve">- ouverture paramètres souris : Ctrl+NVDA+M, ouvre la boîte de dialogue "Paramètres de la souris" de l'item Préférences du menu NVDA  </w:t>
      </w:r>
    </w:p>
    <w:p>
      <w:pPr>
        <w:pStyle w:val="ListBullet"/>
      </w:pPr>
      <w:r>
        <w:t xml:space="preserve">- ouverture paramètres présentation des objets : Ctrl+NVDA+O, ouvre la boîte de dialogue "Présentation des objets" de l'item Préférences du menu NVDA  </w:t>
      </w:r>
    </w:p>
    <w:p>
      <w:pPr>
        <w:pStyle w:val="ListBullet"/>
      </w:pPr>
      <w:r>
        <w:t xml:space="preserve">- ouverture paramètres mise en forme des documents : Ctrl+NVDA+D, ouvre la boîte de dialogue "Mise en forme des documents" de l'item Préférences du menu NVDA  </w:t>
      </w:r>
    </w:p>
    <w:p>
      <w:pPr>
        <w:pStyle w:val="ListBullet"/>
      </w:pPr>
      <w:r>
        <w:t xml:space="preserve">- ouverture boîte de dialogue profils de configuration : touche Nvda+Ctrl+p, affiche le dialogue de profils de configurations  </w:t>
      </w:r>
    </w:p>
    <w:p>
      <w:pPr>
        <w:pStyle w:val="Heading3"/>
      </w:pPr>
      <w:r>
        <w:t>Commandes de modification de configuration à la volée</w:t>
      </w:r>
    </w:p>
    <w:p>
      <w:pPr>
        <w:pStyle w:val="ListBullet"/>
      </w:pPr>
      <w:r>
        <w:t xml:space="preserve">- écho clavier caractères : touche NVDA+2 (clavier alpha-numérique), active ou désactive l’écho clavier par caractère  </w:t>
      </w:r>
    </w:p>
    <w:p>
      <w:pPr>
        <w:pStyle w:val="ListBullet"/>
      </w:pPr>
      <w:r>
        <w:t xml:space="preserve">- écho clavier mot : touche NVDA+3 (clavier alpha-numérique), active et désactive l’écho clavier par mot  </w:t>
      </w:r>
    </w:p>
    <w:p>
      <w:pPr>
        <w:pStyle w:val="ListBullet"/>
      </w:pPr>
      <w:r>
        <w:t xml:space="preserve">- écho touches de commandes : touche NVDA+4 (clavier alpha-numérique), active et désactive l'écho de la frappe des touches de commande  </w:t>
      </w:r>
    </w:p>
    <w:p>
      <w:pPr>
        <w:pStyle w:val="ListBullet"/>
      </w:pPr>
      <w:r>
        <w:t xml:space="preserve">- écho des ponctuations et autres symboles : touche NVDA+p, propose quatre choix d'énonciation de symboles (aucun, quelques'uns, la plupart, tous)  </w:t>
      </w:r>
    </w:p>
    <w:p>
      <w:pPr>
        <w:pStyle w:val="ListBullet"/>
      </w:pPr>
      <w:r>
        <w:t xml:space="preserve">- suivi de la souris : touche NVDA+m, active ou désactive le suivi de la souris  </w:t>
      </w:r>
    </w:p>
    <w:p>
      <w:pPr>
        <w:pStyle w:val="ListBullet"/>
      </w:pPr>
      <w:r>
        <w:t xml:space="preserve">- suivre les barres de progression : touche NVDA+u, propose 4 choix d'énonciation de suivi de progression (aucune mise à jour, suivi vocalisé en pourcentage, suivi par des bips, suivi par des bips et vocalisé)  </w:t>
      </w:r>
    </w:p>
    <w:p>
      <w:pPr>
        <w:pStyle w:val="ListBullet"/>
      </w:pPr>
      <w:r>
        <w:t xml:space="preserve">- atteindre le paramètre vocal précédent : Ctrl+NVDA+flèche gauche, va au paramètre vocal précédent sauvegardé et l’annonce  </w:t>
      </w:r>
    </w:p>
    <w:p>
      <w:pPr>
        <w:pStyle w:val="ListBullet"/>
      </w:pPr>
      <w:r>
        <w:t xml:space="preserve">- atteindre le paramètre vocal suivant : Ctrl+NVDA+flèche droite, va au paramètre vocal suivant sauvegardé et l’annonce  </w:t>
      </w:r>
    </w:p>
    <w:p>
      <w:pPr>
        <w:pStyle w:val="ListBullet"/>
      </w:pPr>
      <w:r>
        <w:t xml:space="preserve">- augmenter le paramètre vocal courant : Ctrl+NVDA+flèche haut, augmente la valeur du paramètre vocal courant  </w:t>
      </w:r>
    </w:p>
    <w:p>
      <w:pPr>
        <w:pStyle w:val="ListBullet"/>
      </w:pPr>
      <w:r>
        <w:t xml:space="preserve">- diminuer le paramètre vocal courant : Ctrl+NVDA+flèche bas, diminue la valeur du paramètre vocal courant  </w:t>
      </w:r>
    </w:p>
    <w:p>
      <w:pPr>
        <w:pStyle w:val="ListBullet"/>
      </w:pPr>
      <w:r>
        <w:t xml:space="preserve">- sauvegarder la configuration en cours : Ctrl+NVDA+C, sauvegarde la configuration actuelle  </w:t>
      </w:r>
    </w:p>
    <w:p>
      <w:pPr>
        <w:pStyle w:val="Heading2"/>
      </w:pPr>
      <w:r>
        <w:t>commandes spécifiques aux applications</w:t>
      </w:r>
    </w:p>
    <w:p>
      <w:pPr>
        <w:pStyle w:val="ListBullet"/>
      </w:pPr>
      <w:r>
        <w:t xml:space="preserve">- </w:t>
        <w:br/>
        <w:t xml:space="preserve">pour Mozilla Firefox, se reporter à  Raccourcis clavier Firefox </w:t>
        <w:br/>
      </w:r>
    </w:p>
    <w:p>
      <w:pPr>
        <w:pStyle w:val="ListBullet"/>
      </w:pPr>
      <w:r>
        <w:t xml:space="preserve">- </w:t>
        <w:br/>
        <w:t xml:space="preserve">pour Excel, se repporter à  Raccourcis clavier pour Excel </w:t>
        <w:br/>
      </w:r>
    </w:p>
    <w:p>
      <w:pPr>
        <w:pStyle w:val="ListBullet"/>
      </w:pPr>
      <w:r>
        <w:t xml:space="preserve">- </w:t>
        <w:br/>
        <w:t xml:space="preserve">pour Word, se reporter à  Raccourcis clavier pour Word </w:t>
        <w:br/>
      </w:r>
    </w:p>
    <w:p>
      <w:pPr>
        <w:pStyle w:val="Title"/>
      </w:pPr>
      <w:r>
        <w:t>NVDA</w:t>
      </w:r>
    </w:p>
    <w:p>
      <w:pPr>
        <w:pStyle w:val="Title"/>
      </w:pPr>
      <w:r>
        <w:t>02 - Création d'un profil</w:t>
      </w:r>
    </w:p>
    <w:p>
      <w:pPr>
        <w:pStyle w:val="Title"/>
      </w:pPr>
      <w:r>
        <w:t>Création d'un profil</w:t>
      </w:r>
    </w:p>
    <w:p>
      <w:pPr>
        <w:pStyle w:val="ListBullet"/>
      </w:pPr>
      <w:r>
        <w:t xml:space="preserve">- La touche Nvda correspond à la touche Insert ou bien à la touche verrouillage majuscule.  </w:t>
      </w:r>
    </w:p>
    <w:p>
      <w:r>
        <w:t xml:space="preserve">Un profil Nvda est un ensemble de paramètres ou réglages appropriés spécifiquement au contexte de l'application courante. Nvda permet de gérer différents profils en fonction des applications utilisées.  </w:t>
      </w:r>
    </w:p>
    <w:p>
      <w:r>
        <w:t xml:space="preserve">L'article décrit comment créer et mettre en oeuvre le profil spécifique à une application.  </w:t>
      </w:r>
    </w:p>
    <w:p>
      <w:r>
        <w:t>Supposons que dans le profil ou configuration courante, celui chargé automatiquement aulancement de Nvda, les tableaux ne soient pas automatiquement énoncés ou affichés.</w:t>
        <w:br/>
        <w:t xml:space="preserve">Utilisant Microsoft Word régulièrement, nous avons besoin que soient affichés systématiquement les tableaux sans nous en soucier.  </w:t>
      </w:r>
    </w:p>
    <w:p>
      <w:r>
        <w:t xml:space="preserve">Pour configurer le profil adapté à MicrosoftWord sans que soit modifiée la configuration courante, procéder comme suit :  </w:t>
      </w:r>
    </w:p>
    <w:p>
      <w:pPr>
        <w:pStyle w:val="Heading2"/>
      </w:pPr>
      <w:r>
        <w:t>Création du profil pour MicrosoftWord</w:t>
      </w:r>
    </w:p>
    <w:p>
      <w:pPr>
        <w:pStyle w:val="ListBullet"/>
      </w:pPr>
      <w:r>
        <w:t xml:space="preserve">- ouvrir l'application MicrosoftWord  </w:t>
      </w:r>
    </w:p>
    <w:p>
      <w:pPr>
        <w:pStyle w:val="ListBullet"/>
      </w:pPr>
      <w:r>
        <w:t xml:space="preserve">- touche Nvda N, pour afficher le menu Nvda et valider sur Profils de configuration ou bien faire le raccourci clavier touche Ctrl+Nvda+p, à partir de l'application Word  </w:t>
      </w:r>
    </w:p>
    <w:p>
      <w:pPr>
        <w:pStyle w:val="ListBullet"/>
      </w:pPr>
      <w:r>
        <w:t xml:space="preserve">- tab et valider sur nouveau  </w:t>
      </w:r>
    </w:p>
    <w:p>
      <w:pPr>
        <w:pStyle w:val="ListBullet"/>
      </w:pPr>
      <w:r>
        <w:t xml:space="preserve">- tab et sélectionner dans Utiliser ce profil pour application en cours avec flèche bas  </w:t>
      </w:r>
    </w:p>
    <w:p>
      <w:pPr>
        <w:pStyle w:val="ListBullet"/>
      </w:pPr>
      <w:r>
        <w:t xml:space="preserve">- le profil prendra par défaut le nom de l'applicatrion en cours à savoir Winword  </w:t>
      </w:r>
    </w:p>
    <w:p>
      <w:pPr>
        <w:pStyle w:val="ListBullet"/>
      </w:pPr>
      <w:r>
        <w:t xml:space="preserve">- valider pour confirmer la création du profil  </w:t>
      </w:r>
    </w:p>
    <w:p>
      <w:pPr>
        <w:pStyle w:val="Heading2"/>
      </w:pPr>
      <w:r>
        <w:t>Modifier l'option Affichage des tableaux</w:t>
      </w:r>
    </w:p>
    <w:p>
      <w:pPr>
        <w:pStyle w:val="ListBullet"/>
      </w:pPr>
      <w:r>
        <w:t xml:space="preserve">- revenir si nécessaire dans l'application MicrosoftWord  </w:t>
      </w:r>
    </w:p>
    <w:p>
      <w:pPr>
        <w:pStyle w:val="ListBullet"/>
      </w:pPr>
      <w:r>
        <w:t xml:space="preserve">- touche Nvda N, pour afficher le menu Nvda  </w:t>
      </w:r>
    </w:p>
    <w:p>
      <w:pPr>
        <w:pStyle w:val="ListBullet"/>
      </w:pPr>
      <w:r>
        <w:t xml:space="preserve">- dans Préférences, choisir mise en forme des documents  </w:t>
      </w:r>
    </w:p>
    <w:p>
      <w:pPr>
        <w:pStyle w:val="ListBullet"/>
      </w:pPr>
      <w:r>
        <w:t xml:space="preserve">- maj+tab pour atteindre et cocher l'option Annoncer les tableaux qui dans notre excemple est par défaut décochée  </w:t>
      </w:r>
    </w:p>
    <w:p>
      <w:pPr>
        <w:pStyle w:val="ListBullet"/>
      </w:pPr>
      <w:r>
        <w:t xml:space="preserve">- il est également possible d'aller directement dans ce paramétrage depuis l'applciation Word en saisissant le raccourci clavier Ctrl+Nvda+d  </w:t>
      </w:r>
    </w:p>
    <w:p>
      <w:pPr>
        <w:pStyle w:val="ListBullet"/>
      </w:pPr>
      <w:r>
        <w:t xml:space="preserve">- </w:t>
        <w:br/>
        <w:t xml:space="preserve">sauvegarder la configuration dans le menu Nvda ou par le raccourci Ctrl+Nvda+C  </w:t>
        <w:br/>
      </w:r>
    </w:p>
    <w:p>
      <w:pPr>
        <w:pStyle w:val="ListBullet"/>
      </w:pPr>
      <w:r>
        <w:t xml:space="preserve">- </w:t>
        <w:br/>
        <w:t xml:space="preserve">pour vérifier que le profil créé est bien actif  </w:t>
        <w:br/>
      </w:r>
    </w:p>
    <w:p>
      <w:pPr>
        <w:pStyle w:val="ListBullet"/>
      </w:pPr>
      <w:r>
        <w:t xml:space="preserve">- revenir si nécessaire dans l'application MicrosoftWord  </w:t>
      </w:r>
    </w:p>
    <w:p>
      <w:pPr>
        <w:pStyle w:val="ListBullet"/>
      </w:pPr>
      <w:r>
        <w:t>- faire le raccourci Nvda+Ctrl+p et lire le nom du profil activé.</w:t>
      </w:r>
    </w:p>
    <w:p>
      <w:pPr>
        <w:pStyle w:val="Title"/>
      </w:pPr>
      <w:r>
        <w:t>NVDA</w:t>
      </w:r>
    </w:p>
    <w:p>
      <w:pPr>
        <w:pStyle w:val="Title"/>
      </w:pPr>
      <w:r>
        <w:t>03 - Liste des applications concernées par les scritps Pôle Emploi</w:t>
      </w:r>
    </w:p>
    <w:p>
      <w:pPr>
        <w:pStyle w:val="Title"/>
      </w:pPr>
      <w:r>
        <w:t>Liste des applications concernées par les scripts Pôle Emploi</w:t>
      </w:r>
    </w:p>
    <w:p>
      <w:pPr>
        <w:pStyle w:val="Heading2"/>
      </w:pPr>
      <w:r>
        <w:t>Applications métiers</w:t>
      </w:r>
    </w:p>
    <w:p>
      <w:pPr>
        <w:pStyle w:val="ListBullet"/>
      </w:pPr>
      <w:r>
        <w:t xml:space="preserve">- Activités et pilotage </w:t>
      </w:r>
    </w:p>
    <w:p>
      <w:pPr>
        <w:pStyle w:val="ListBullet"/>
      </w:pPr>
      <w:r>
        <w:t xml:space="preserve">- Agenda </w:t>
      </w:r>
    </w:p>
    <w:p>
      <w:pPr>
        <w:pStyle w:val="ListBullet"/>
      </w:pPr>
      <w:r>
        <w:t xml:space="preserve">- Aladin V2 </w:t>
      </w:r>
    </w:p>
    <w:p>
      <w:pPr>
        <w:pStyle w:val="ListBullet"/>
      </w:pPr>
      <w:r>
        <w:t xml:space="preserve">- Applications V4 : Aude, Dune, Guso, Aude formation, aude prestation....  </w:t>
      </w:r>
    </w:p>
    <w:p>
      <w:pPr>
        <w:pStyle w:val="ListBullet"/>
      </w:pPr>
      <w:r>
        <w:t xml:space="preserve">- Applitel </w:t>
      </w:r>
    </w:p>
    <w:p>
      <w:pPr>
        <w:pStyle w:val="ListBullet"/>
      </w:pPr>
      <w:r>
        <w:t>- Bandeaux téléphoniques (Téopole 3949 3995  / Odigo)</w:t>
      </w:r>
    </w:p>
    <w:p>
      <w:pPr>
        <w:pStyle w:val="ListBullet"/>
      </w:pPr>
      <w:r>
        <w:t xml:space="preserve">- CVM Contact vias Message  </w:t>
      </w:r>
    </w:p>
    <w:p>
      <w:pPr>
        <w:pStyle w:val="ListBullet"/>
      </w:pPr>
      <w:r>
        <w:t xml:space="preserve">- eOPS </w:t>
      </w:r>
    </w:p>
    <w:p>
      <w:pPr>
        <w:pStyle w:val="ListBullet"/>
      </w:pPr>
      <w:r>
        <w:t xml:space="preserve">- E-Ptica Gestion des mails </w:t>
      </w:r>
    </w:p>
    <w:p>
      <w:pPr>
        <w:pStyle w:val="ListBullet"/>
      </w:pPr>
      <w:r>
        <w:t xml:space="preserve">- Gala </w:t>
      </w:r>
    </w:p>
    <w:p>
      <w:pPr>
        <w:pStyle w:val="ListBullet"/>
      </w:pPr>
      <w:r>
        <w:t>- GMSGestion des messages sortants</w:t>
      </w:r>
    </w:p>
    <w:p>
      <w:pPr>
        <w:pStyle w:val="ListBullet"/>
      </w:pPr>
      <w:r>
        <w:t xml:space="preserve">- GED Recherche documents et GED recherche Archives  </w:t>
      </w:r>
    </w:p>
    <w:p>
      <w:pPr>
        <w:pStyle w:val="ListBullet"/>
      </w:pPr>
      <w:r>
        <w:t>- GFE  Gestion des flux Entrants (GED employeur)</w:t>
      </w:r>
    </w:p>
    <w:p>
      <w:pPr>
        <w:pStyle w:val="ListBullet"/>
      </w:pPr>
      <w:r>
        <w:t xml:space="preserve">- GUR Gestion Unifiée des Réclamations </w:t>
      </w:r>
    </w:p>
    <w:p>
      <w:pPr>
        <w:pStyle w:val="ListBullet"/>
      </w:pPr>
      <w:r>
        <w:t xml:space="preserve">- La Bonne info </w:t>
      </w:r>
    </w:p>
    <w:p>
      <w:pPr>
        <w:pStyle w:val="ListBullet"/>
      </w:pPr>
      <w:r>
        <w:t xml:space="preserve">- MAP </w:t>
      </w:r>
    </w:p>
    <w:p>
      <w:pPr>
        <w:pStyle w:val="ListBullet"/>
      </w:pPr>
      <w:r>
        <w:t xml:space="preserve">- Note en ligne </w:t>
      </w:r>
    </w:p>
    <w:p>
      <w:pPr>
        <w:pStyle w:val="ListBullet"/>
      </w:pPr>
      <w:r>
        <w:t xml:space="preserve">- Odrai </w:t>
      </w:r>
    </w:p>
    <w:p>
      <w:pPr>
        <w:pStyle w:val="ListBullet"/>
      </w:pPr>
      <w:r>
        <w:t xml:space="preserve">- On Action </w:t>
      </w:r>
    </w:p>
    <w:p>
      <w:pPr>
        <w:pStyle w:val="ListBullet"/>
      </w:pPr>
      <w:r>
        <w:t xml:space="preserve">- Outil diagnostic </w:t>
      </w:r>
    </w:p>
    <w:p>
      <w:pPr>
        <w:pStyle w:val="ListBullet"/>
      </w:pPr>
      <w:r>
        <w:t xml:space="preserve">- outil escalade </w:t>
      </w:r>
    </w:p>
    <w:p>
      <w:pPr>
        <w:pStyle w:val="ListBullet"/>
      </w:pPr>
      <w:r>
        <w:t xml:space="preserve">- RCE Référentiel client   Entreprise </w:t>
      </w:r>
    </w:p>
    <w:p>
      <w:pPr>
        <w:pStyle w:val="ListBullet"/>
      </w:pPr>
      <w:r>
        <w:t xml:space="preserve">- Rome V3 </w:t>
      </w:r>
    </w:p>
    <w:p>
      <w:pPr>
        <w:pStyle w:val="ListBullet"/>
      </w:pPr>
      <w:r>
        <w:t xml:space="preserve">- RDVA </w:t>
      </w:r>
    </w:p>
    <w:p>
      <w:pPr>
        <w:pStyle w:val="ListBullet"/>
      </w:pPr>
      <w:r>
        <w:t xml:space="preserve">- softphone  </w:t>
      </w:r>
    </w:p>
    <w:p>
      <w:pPr>
        <w:pStyle w:val="Heading2"/>
      </w:pPr>
      <w:r>
        <w:t>Applications bureautiques</w:t>
      </w:r>
    </w:p>
    <w:p>
      <w:pPr>
        <w:pStyle w:val="ListBullet"/>
      </w:pPr>
      <w:r>
        <w:t xml:space="preserve">- Excel </w:t>
      </w:r>
    </w:p>
    <w:p>
      <w:pPr>
        <w:pStyle w:val="ListBullet"/>
      </w:pPr>
      <w:r>
        <w:t xml:space="preserve">- Outlook (correctif pour l'affichage des pièces jointes)  </w:t>
      </w:r>
    </w:p>
    <w:p>
      <w:pPr>
        <w:pStyle w:val="Heading2"/>
      </w:pPr>
      <w:r>
        <w:t>Applications RH</w:t>
      </w:r>
    </w:p>
    <w:p>
      <w:pPr>
        <w:pStyle w:val="ListBullet"/>
      </w:pPr>
      <w:r>
        <w:t>- gestion du temps (Horoquartz )</w:t>
      </w:r>
    </w:p>
    <w:p>
      <w:pPr>
        <w:pStyle w:val="ListBullet"/>
      </w:pPr>
      <w:r>
        <w:t xml:space="preserve">- Gestion du temps  badgeuse virtuelle </w:t>
      </w:r>
    </w:p>
    <w:p>
      <w:pPr>
        <w:pStyle w:val="ListBullet"/>
      </w:pPr>
      <w:r>
        <w:t xml:space="preserve">- SIRHUS  </w:t>
      </w:r>
    </w:p>
    <w:p>
      <w:pPr>
        <w:pStyle w:val="Heading2"/>
      </w:pPr>
      <w:r>
        <w:t>Autres applications</w:t>
      </w:r>
    </w:p>
    <w:p>
      <w:pPr>
        <w:pStyle w:val="ListBullet"/>
      </w:pPr>
      <w:r>
        <w:t xml:space="preserve">- Annuaire </w:t>
      </w:r>
    </w:p>
    <w:p>
      <w:pPr>
        <w:pStyle w:val="ListBullet"/>
      </w:pPr>
      <w:r>
        <w:t xml:space="preserve">- Budi </w:t>
      </w:r>
    </w:p>
    <w:p>
      <w:pPr>
        <w:pStyle w:val="ListBullet"/>
      </w:pPr>
      <w:r>
        <w:t>- Emploi store</w:t>
      </w:r>
    </w:p>
    <w:p>
      <w:pPr>
        <w:pStyle w:val="ListBullet"/>
      </w:pPr>
      <w:r>
        <w:t xml:space="preserve">- GSSC </w:t>
      </w:r>
    </w:p>
    <w:p>
      <w:pPr>
        <w:pStyle w:val="ListBullet"/>
      </w:pPr>
      <w:r>
        <w:t xml:space="preserve">- Messagerie à distance </w:t>
      </w:r>
    </w:p>
    <w:p>
      <w:pPr>
        <w:pStyle w:val="ListBullet"/>
      </w:pPr>
      <w:r>
        <w:t xml:space="preserve">- Pole-emploi.intra </w:t>
      </w:r>
    </w:p>
    <w:p>
      <w:r>
        <w:t></w:t>
      </w:r>
    </w:p>
    <w:p>
      <w:r>
        <w:t></w:t>
      </w:r>
    </w:p>
    <w:p>
      <w:pPr>
        <w:pStyle w:val="Title"/>
      </w:pPr>
      <w:r>
        <w:t>NVDA</w:t>
      </w:r>
    </w:p>
    <w:p>
      <w:pPr>
        <w:pStyle w:val="Title"/>
      </w:pPr>
      <w:r>
        <w:t>04 - Scripts NVDA en production</w:t>
      </w:r>
    </w:p>
    <w:p>
      <w:pPr>
        <w:pStyle w:val="Title"/>
      </w:pPr>
      <w:r>
        <w:t>Scripts NVDA en production</w:t>
      </w:r>
    </w:p>
    <w:p>
      <w:pPr>
        <w:pStyle w:val="Heading2"/>
      </w:pPr>
      <w:r>
        <w:t>Présentation</w:t>
      </w:r>
    </w:p>
    <w:p>
      <w:r>
        <w:t>Cette page présente les derniers scripts NVDA à installer sur le poste de travail lors des livraisons informatiques ou lors d'une réinstallation de poste.</w:t>
      </w:r>
    </w:p>
    <w:p>
      <w:r>
        <w:t>L'installation est simple, il suffit :</w:t>
        <w:br/>
        <w:t xml:space="preserve">* de valider au fur et à mesure les liens présentés ci-après, </w:t>
        <w:br/>
        <w:t>* d’exécuter les fichiers en répondant sur le bouton "oui" à chaque question.</w:t>
        <w:br/>
        <w:t>NVDA redémarra après chaque installation de scripts.</w:t>
      </w:r>
    </w:p>
    <w:p>
      <w:pPr>
        <w:pStyle w:val="Heading2"/>
      </w:pPr>
      <w:r>
        <w:t>1. Scripts en production</w:t>
      </w:r>
    </w:p>
    <w:p>
      <w:r>
        <w:t>Les scripts qui doivent être installés sur les postes de travail sont les suivants :</w:t>
      </w:r>
    </w:p>
    <w:p>
      <w:pPr>
        <w:pStyle w:val="ListBullet"/>
      </w:pPr>
      <w:r>
        <w:t>- Scripts France Travail Version 24M09</w:t>
      </w:r>
    </w:p>
    <w:p>
      <w:pPr>
        <w:pStyle w:val="ListBullet"/>
      </w:pPr>
      <w:r>
        <w:t>- Scripts Teams Version 24 M09</w:t>
      </w:r>
    </w:p>
    <w:p>
      <w:pPr>
        <w:pStyle w:val="ListBullet"/>
      </w:pPr>
      <w:r>
        <w:t>- Scripts Sofphone, version 24M09</w:t>
      </w:r>
    </w:p>
    <w:p>
      <w:pPr>
        <w:pStyle w:val="ListBullet"/>
      </w:pPr>
      <w:r>
        <w:t>- Scripts WebAccess, version 23M07</w:t>
      </w:r>
    </w:p>
    <w:p>
      <w:pPr>
        <w:pStyle w:val="Heading2"/>
      </w:pPr>
      <w:r>
        <w:t>2. Description des scripts</w:t>
      </w:r>
    </w:p>
    <w:p>
      <w:r>
        <w:t xml:space="preserve">es scripts comportent les corrections suivantes :  </w:t>
      </w:r>
    </w:p>
    <w:p>
      <w:pPr>
        <w:pStyle w:val="ListBullet"/>
      </w:pPr>
      <w:r>
        <w:t xml:space="preserve">- </w:t>
        <w:br/>
        <w:t>CVM - Liste des pièces jointes :</w:t>
        <w:br/>
        <w:t xml:space="preserve">correction du raccourci CTRL + MAJ + J pour placer sur le premier élément de la liste des pièces jointes dans le contenu d'un échange.  </w:t>
        <w:br/>
      </w:r>
    </w:p>
    <w:p>
      <w:pPr>
        <w:pStyle w:val="ListBullet"/>
      </w:pPr>
      <w:r>
        <w:t xml:space="preserve">- </w:t>
        <w:br/>
        <w:t>Aude - Ecran Synthèse contact, onglet Trace de contact :</w:t>
        <w:br/>
        <w:t xml:space="preserve">correction de l'affichage et de la lecture des libellés des boutons radios des motifs en navigation mode formulaire.  </w:t>
        <w:br/>
      </w:r>
    </w:p>
    <w:p>
      <w:pPr>
        <w:pStyle w:val="ListBullet"/>
      </w:pPr>
      <w:r>
        <w:t xml:space="preserve">- </w:t>
        <w:br/>
        <w:t>Outil Escalade - Création d'une fiche :</w:t>
        <w:br/>
        <w:t xml:space="preserve">correction de l'affichage et de l'annonce du libellé "zone géographique" qui se trouve juste après le numéro de l'identifiant.  </w:t>
        <w:br/>
      </w:r>
    </w:p>
    <w:p>
      <w:pPr>
        <w:pStyle w:val="ListBullet"/>
      </w:pPr>
      <w:r>
        <w:t xml:space="preserve">- </w:t>
        <w:br/>
        <w:t>GED - Tableaux liste des courriers :</w:t>
        <w:br/>
        <w:t xml:space="preserve">Correction du raccourci CTRL T / B3 pour le mode tableau pour placer sur le tableau de la liste de courriers. Et ajouter l'annonce du message". Utiliser CTRL + ALT + flèches directionnelles pour se déplacer dans le tableau".  </w:t>
        <w:br/>
      </w:r>
    </w:p>
    <w:p>
      <w:pPr>
        <w:pStyle w:val="ListBullet"/>
      </w:pPr>
      <w:r>
        <w:t xml:space="preserve">- </w:t>
        <w:br/>
        <w:t xml:space="preserve">La Bonne Info : </w:t>
        <w:br/>
        <w:t xml:space="preserve">Correction de l'annonce vocal du raccourci CTRL B / B4 car NVDA dit "bouton lancer la recherche " alors qu'il devrait annoncé "bouton envoyer". Il se place bien sur le bouton "envoyer".  </w:t>
        <w:br/>
      </w:r>
    </w:p>
    <w:p>
      <w:pPr>
        <w:pStyle w:val="ListBullet"/>
      </w:pPr>
      <w:r>
        <w:t xml:space="preserve">- </w:t>
        <w:br/>
        <w:t>Softphone :</w:t>
        <w:br/>
        <w:t xml:space="preserve">Correction du raccourci CTRL + MAJ + F5 pour replacer sur la fenêtre principale de Softphone.  </w:t>
        <w:br/>
      </w:r>
    </w:p>
    <w:p>
      <w:pPr>
        <w:pStyle w:val="ListBullet"/>
      </w:pPr>
      <w:r>
        <w:t xml:space="preserve">- </w:t>
        <w:br/>
        <w:t>Odigo :</w:t>
        <w:br/>
        <w:t>correction du raccourci CTRL G pour placer sur la liste des suggestions d'actions lorsque la fenêtre du bandeau est réduite.</w:t>
        <w:br/>
        <w:t xml:space="preserve">Correction de la saisie des motifs et sous motifs de la fenêtre de clôture.  </w:t>
        <w:br/>
      </w:r>
    </w:p>
    <w:p>
      <w:pPr>
        <w:pStyle w:val="ListBullet"/>
      </w:pPr>
      <w:r>
        <w:t xml:space="preserve">- </w:t>
        <w:br/>
        <w:t>Teams :</w:t>
        <w:br/>
        <w:t>Dans le cas de résolution d'écran modifiée, correction du raccourci ALT + A pour l'optimisation de l'accès à l'arborescence de la liste des conversations.</w:t>
        <w:br/>
        <w:t>Dans le cas d'une résolution d'écran modifiée, correction du raccourci Alt + U pour avoir les informations du prénom, nom et du statut de la conversation.</w:t>
        <w:br/>
        <w:t>correction de la lecture du titre de la fenêtre principale.</w:t>
        <w:br/>
        <w:t>Correction du raccourci CTRL + ALT + down (suivante) pour refuser un appel entrant.</w:t>
        <w:br/>
        <w:t>Correction du raccourci CTRL + ALT + page UP (précédente) pour décrocher un appel entrant.</w:t>
        <w:br/>
        <w:t>Correction du raccourci CTRL E pour que  le contenu de la zone d'édition de la recherche est effacé automatiquement à  l'exécution du raccourci.</w:t>
        <w:br/>
        <w:t xml:space="preserve">correction du raccourci CTRL + Windows + N pour annoncer le nom et prénom de l'appelant lors de la sonnerie d'un appel entrant.  </w:t>
        <w:br/>
      </w:r>
    </w:p>
    <w:p>
      <w:pPr>
        <w:pStyle w:val="Heading2"/>
      </w:pPr>
      <w:r>
        <w:t>3. Package NVDA en cas de réinstallation d'un poste</w:t>
      </w:r>
    </w:p>
    <w:p>
      <w:r>
        <w:t xml:space="preserve">En cas de réinstallation d'un poste de travail et avant d'installer les scripts présentés précédemment, sont présentés ci-dessous les différents éléments à installer :  </w:t>
      </w:r>
    </w:p>
    <w:p>
      <w:r>
        <w:t xml:space="preserve">Version portable sous forme de fichier ZIP : NVDA 2022.4 </w:t>
      </w:r>
    </w:p>
    <w:p>
      <w:r>
        <w:t>Attention, pour un poste Windows 10, il faut appliquer ce patch dans la base de registre : Patch Windows 10.</w:t>
      </w:r>
    </w:p>
    <w:p>
      <w:r>
        <w:t>La seconde étape est de mettre à jour tous les modules.</w:t>
      </w:r>
    </w:p>
    <w:p>
      <w:r>
        <w:t>Modules additionnels :</w:t>
      </w:r>
    </w:p>
    <w:p>
      <w:pPr>
        <w:pStyle w:val="ListBullet"/>
      </w:pPr>
      <w:r>
        <w:t>- Synthèse Eloquence : Eloquence</w:t>
      </w:r>
    </w:p>
    <w:p>
      <w:pPr>
        <w:pStyle w:val="ListBullet"/>
      </w:pPr>
      <w:r>
        <w:t>- Correctifs Casque Bluetooth :  Casque Bluetooth</w:t>
      </w:r>
    </w:p>
    <w:p>
      <w:r>
        <w:t>Attention : les modules "Accessolutions" et "Focus" sont à supprimer s'ils sont présents.</w:t>
      </w:r>
    </w:p>
    <w:p>
      <w:r>
        <w:t>Pour avoir le détail des raccourcis et des adaptations, vous devez consulter l'aide en ligne à l'aide de Insert F1.</w:t>
      </w:r>
    </w:p>
    <w:p>
      <w:pPr>
        <w:pStyle w:val="Title"/>
      </w:pPr>
      <w:r>
        <w:t>NVDA</w:t>
      </w:r>
    </w:p>
    <w:p>
      <w:pPr>
        <w:pStyle w:val="Title"/>
      </w:pPr>
      <w:r>
        <w:t>05 - Scripts NVDA Livraison 2021 SI 1  Archive</w:t>
      </w:r>
    </w:p>
    <w:p>
      <w:pPr>
        <w:pStyle w:val="Title"/>
      </w:pPr>
      <w:r>
        <w:t>Scripts NVDA Livraison 2021 SI 1</w:t>
      </w:r>
    </w:p>
    <w:p>
      <w:pPr>
        <w:pStyle w:val="Heading2"/>
      </w:pPr>
      <w:r>
        <w:t>Présentation</w:t>
      </w:r>
    </w:p>
    <w:p>
      <w:r>
        <w:t>Cette page présente les derniers scripts NVDA à installer sur le poste de travail lors des livraisons informatiques ou lors d'une réinstallation de poste.</w:t>
      </w:r>
    </w:p>
    <w:p>
      <w:r>
        <w:t>L'installation est simple : il suffit de valider au fur et à mesure les liens présentés ci-après, de choisir l'option "ouvrir le fichier" et  de répondre via le bouton "oui" à chaque question.</w:t>
        <w:br/>
        <w:t>NDVA redémarra après chaque installation de scripts.</w:t>
      </w:r>
    </w:p>
    <w:p>
      <w:pPr>
        <w:pStyle w:val="Heading2"/>
      </w:pPr>
      <w:r>
        <w:t>Scripts en production</w:t>
      </w:r>
    </w:p>
    <w:p>
      <w:r>
        <w:t>Les scripts qui doivent être installés sur les postes de travail sont les suivants :</w:t>
        <w:br/>
        <w:t>* WebAccess version 2021 02 10.fbr1</w:t>
        <w:br/>
        <w:t xml:space="preserve">* Pôle emploi version 2021 03 15 </w:t>
      </w:r>
    </w:p>
    <w:p>
      <w:pPr>
        <w:pStyle w:val="Heading2"/>
      </w:pPr>
      <w:r>
        <w:t>Description des scripts</w:t>
      </w:r>
    </w:p>
    <w:p>
      <w:r>
        <w:t>Ces scripts comportent les corrections suivantes :</w:t>
      </w:r>
    </w:p>
    <w:p>
      <w:pPr>
        <w:pStyle w:val="ListBullet"/>
      </w:pPr>
      <w:r>
        <w:t xml:space="preserve">- </w:t>
        <w:br/>
        <w:t>Aude - - Ecran Aide aux congés non payés - Aides sociales</w:t>
        <w:br/>
        <w:t>Raccourcis généraux de navigation mis en place  (mode lecture avec CTRL L ou B2, mode saisie avec CTRL E ou B1, barre de boutons avec CTRL B ou B4, déplacement sur les différents pavés avec page Down et page UP)</w:t>
        <w:br/>
      </w:r>
    </w:p>
    <w:p>
      <w:pPr>
        <w:pStyle w:val="ListBullet"/>
      </w:pPr>
      <w:r>
        <w:t xml:space="preserve">- </w:t>
        <w:br/>
        <w:t>Aude - Ecran Aides fin de droits | Tableau de bord</w:t>
        <w:br/>
        <w:t xml:space="preserve">Ajout raccourci CTRL A / B5 Positionnement sur le menu local </w:t>
        <w:br/>
      </w:r>
    </w:p>
    <w:p>
      <w:pPr>
        <w:pStyle w:val="ListBullet"/>
      </w:pPr>
      <w:r>
        <w:t xml:space="preserve">- </w:t>
        <w:br/>
        <w:t>Aude Formation - Ecran Tableau de bord des alertes CPF à traiter</w:t>
        <w:br/>
        <w:t>Raccourcis généraux de navigation mis en place : mode lecture avec CTRL L ou b2, mode saisie avec CTRL E ou B1, barre de boutons avec CTRL B ou B4, activer le bouton recherche avec cTRL R, se placer sur le menu filtre avec CTRL MAJ R,.</w:t>
        <w:br/>
      </w:r>
    </w:p>
    <w:p>
      <w:pPr>
        <w:pStyle w:val="ListBullet"/>
      </w:pPr>
      <w:r>
        <w:t xml:space="preserve">- </w:t>
        <w:br/>
        <w:t>GED - Recherche de documents</w:t>
        <w:br/>
        <w:t>Correction lecture automatique du nombre de documents trouvés .</w:t>
        <w:br/>
      </w:r>
    </w:p>
    <w:p>
      <w:pPr>
        <w:pStyle w:val="ListBullet"/>
      </w:pPr>
      <w:r>
        <w:t xml:space="preserve">- </w:t>
        <w:br/>
        <w:t>SIRHUS - Page d'accueil suite mise à jour</w:t>
        <w:br/>
        <w:t>Correction  des raccourcis sur la page d'accueil : cTRL H pour placer sur l'item "Mon SIRHUS", page suivante (Down) et page précédente (UP) pour changer de pavé, cTRL L pour le mode lecture et se placer sur le document PDF ouvert, cTRL S pour retour accueil et fermer document PDF.</w:t>
        <w:br/>
      </w:r>
    </w:p>
    <w:p>
      <w:pPr>
        <w:pStyle w:val="ListBullet"/>
      </w:pPr>
      <w:r>
        <w:t xml:space="preserve">- </w:t>
        <w:br/>
        <w:t>Agenda</w:t>
        <w:br/>
        <w:t>Ajout raccourci CTRL MAJ D pour placer sur la plage disponible</w:t>
        <w:br/>
        <w:t xml:space="preserve">Ajout de la  possibilité de supprimer un RDV avec la touche suppr </w:t>
        <w:br/>
      </w:r>
    </w:p>
    <w:p>
      <w:pPr>
        <w:pStyle w:val="ListBullet"/>
      </w:pPr>
      <w:r>
        <w:t xml:space="preserve">- </w:t>
        <w:br/>
        <w:t>Dune - Ecran Accueil - Liste des Parcours emploi compétences</w:t>
        <w:br/>
        <w:t xml:space="preserve">Ajout raccourci CTRL MAJ R pour placer sur la partie "Filtrer  par " </w:t>
        <w:br/>
      </w:r>
    </w:p>
    <w:p>
      <w:pPr>
        <w:pStyle w:val="ListBullet"/>
      </w:pPr>
      <w:r>
        <w:t xml:space="preserve">- </w:t>
        <w:br/>
        <w:t>MAP - Ecran Résultats d'une recherche</w:t>
        <w:br/>
        <w:t xml:space="preserve">Mise en place de la lecture du nom, prénom, code postal, commune et état du demandeur d'emploi lors du déplacement avec page Down et page Up sur les différents résultats. </w:t>
        <w:br/>
      </w:r>
    </w:p>
    <w:p>
      <w:pPr>
        <w:pStyle w:val="ListBullet"/>
      </w:pPr>
      <w:r>
        <w:t xml:space="preserve">- </w:t>
        <w:br/>
        <w:t>Pole-emploi.intra</w:t>
        <w:br/>
        <w:t>Ajout raccourci CTRL + MAJ + A pour  se positionner sur le premier item du fil d'Ariane</w:t>
        <w:br/>
        <w:t>Ajout d'une règle pour placer sur le sous menu de gauche de la page avec page UP et page down</w:t>
        <w:br/>
        <w:t xml:space="preserve">Correction du mode lecture sur l'ensemble des pages </w:t>
        <w:br/>
      </w:r>
    </w:p>
    <w:p>
      <w:pPr>
        <w:pStyle w:val="ListBullet"/>
      </w:pPr>
      <w:r>
        <w:t xml:space="preserve">- </w:t>
        <w:br/>
        <w:t>Affichage braille :</w:t>
        <w:br/>
        <w:t xml:space="preserve">Correction de l'affichage de la largeur d'une colonne d'un tableau avec les raccourcis braille  (B2, B3, B4 et flèches directionnelles droite et gaucheà  </w:t>
        <w:br/>
      </w:r>
    </w:p>
    <w:p>
      <w:pPr>
        <w:pStyle w:val="Heading2"/>
      </w:pPr>
      <w:r>
        <w:t>Package NVDA en cas de réinstallation d'un poste</w:t>
      </w:r>
    </w:p>
    <w:p>
      <w:r>
        <w:t>En cas de réinstallation d'un poste de travail et avant d'installer les scripts présentés précédemment, sont présentés ci-dessous les différents éléments à installer :</w:t>
      </w:r>
    </w:p>
    <w:p>
      <w:r>
        <w:t>NVDA Portable 2019.2.1.</w:t>
      </w:r>
    </w:p>
    <w:p>
      <w:r>
        <w:t>Attention, pour un poste Windows 10, il faut appliquer ce patch dans la base de registre : Patch Windows 10.</w:t>
      </w:r>
    </w:p>
    <w:p>
      <w:r>
        <w:t>La seconde étape est de mettre à jour tous les modules :</w:t>
        <w:br/>
        <w:t>* Softphone</w:t>
        <w:br/>
        <w:t xml:space="preserve">* Focus Highlight </w:t>
      </w:r>
    </w:p>
    <w:p>
      <w:r>
        <w:t>Attention : le module Accessolutions est à supprimer s'il est présent.</w:t>
      </w:r>
    </w:p>
    <w:p>
      <w:r>
        <w:t>Pour avoir le détail des raccourcis et des adaptations, vous devez consulter l'aide en ligne à l'aide de Insert F1.</w:t>
      </w:r>
    </w:p>
    <w:p>
      <w:pPr>
        <w:pStyle w:val="Title"/>
      </w:pPr>
      <w:r>
        <w:t>NVDA</w:t>
      </w:r>
    </w:p>
    <w:p>
      <w:pPr>
        <w:pStyle w:val="Title"/>
      </w:pPr>
      <w:r>
        <w:t>06 - Scripts NVDA Livraison 2021 SI 2 archive</w:t>
      </w:r>
    </w:p>
    <w:p>
      <w:pPr>
        <w:pStyle w:val="Title"/>
      </w:pPr>
      <w:r>
        <w:t>Scripts NVDA Livraison 2021 SI 2</w:t>
      </w:r>
    </w:p>
    <w:p>
      <w:pPr>
        <w:pStyle w:val="Heading2"/>
      </w:pPr>
      <w:r>
        <w:t>Scripts en production</w:t>
      </w:r>
    </w:p>
    <w:p>
      <w:r>
        <w:t>Les scripts qui doivent être installés sur les postes de travail sont les suivants :</w:t>
        <w:br/>
        <w:t>* WebAccess version 2021 05 31-dev.fbr3</w:t>
        <w:br/>
        <w:t xml:space="preserve">* Pôle emploi version 2021 10 06 </w:t>
      </w:r>
    </w:p>
    <w:p>
      <w:pPr>
        <w:pStyle w:val="Heading2"/>
      </w:pPr>
      <w:r>
        <w:t>Description des scripts</w:t>
      </w:r>
    </w:p>
    <w:p>
      <w:r>
        <w:t xml:space="preserve">Ces scripts comportent les corrections suivantes :  </w:t>
      </w:r>
    </w:p>
    <w:p>
      <w:r>
        <w:t xml:space="preserve">Corrections apportées :  </w:t>
      </w:r>
    </w:p>
    <w:p>
      <w:r>
        <w:t>Dans MAP :</w:t>
        <w:br/>
        <w:t xml:space="preserve">* Correction du menu principal </w:t>
        <w:br/>
        <w:t xml:space="preserve">* Correction pour accéder à la boîte de dialogue des notifications avec CTRL Y </w:t>
        <w:br/>
        <w:t>* Ajout du raccourci CTRL G pour placer directement sur la liste des suggestions de services</w:t>
        <w:br/>
        <w:t xml:space="preserve">* Correction des raccourcis pour naviguer sur les page de la GED à partir de MAP  </w:t>
      </w:r>
    </w:p>
    <w:p>
      <w:r>
        <w:t>Aude :</w:t>
        <w:br/>
        <w:t xml:space="preserve">* Adaptation des pages Ecran Informations sociales : exonération fiscale CSG/CRDS (mise en place des raccourcis généraux : CTRL / B2, CTRL B / B4, CTRL E / B1)  </w:t>
      </w:r>
    </w:p>
    <w:p>
      <w:r>
        <w:t>Dune :</w:t>
        <w:br/>
        <w:t>* Correction de la lecture du pictogramme pour indiquer si la ligne est verrouillée ou déverrouillée dans les tableaux des plans d'action.</w:t>
        <w:br/>
        <w:t xml:space="preserve">* Correction du tri de colonne d'un tableau avec le raccourci CTRL MAJ T.  </w:t>
      </w:r>
    </w:p>
    <w:p>
      <w:r>
        <w:t>Gestion du temps (Horoquartz) :</w:t>
        <w:br/>
        <w:t xml:space="preserve">* Correction du bug de NVDA dans la liste motif d'absence pour une demande d'absence.  </w:t>
      </w:r>
    </w:p>
    <w:p>
      <w:r>
        <w:t>Bibliomail :</w:t>
        <w:br/>
        <w:t xml:space="preserve">* Correction de validation avec touche Entrée sur le bouton copier le message.  </w:t>
      </w:r>
    </w:p>
    <w:p>
      <w:pPr>
        <w:pStyle w:val="Heading2"/>
      </w:pPr>
      <w:r>
        <w:t>Package NVDA en cas de réinstallation d'un poste</w:t>
      </w:r>
    </w:p>
    <w:p>
      <w:r>
        <w:t>En cas de réinstallation d'un poste de travail et avant d'installer les scripts présentés précédemment, sont présentés ci-dessous les différents éléments à installer :</w:t>
      </w:r>
    </w:p>
    <w:p>
      <w:r>
        <w:t>NVDA Portable 2020.4.</w:t>
      </w:r>
    </w:p>
    <w:p>
      <w:r>
        <w:t>Attention, pour un poste Windows 10, il faut appliquer ce patch dans la base de registre : Patch Windows 10.</w:t>
      </w:r>
    </w:p>
    <w:p>
      <w:r>
        <w:t>La seconde étape est de mettre à jour tous les modules :</w:t>
        <w:br/>
        <w:t>* Softphone</w:t>
      </w:r>
    </w:p>
    <w:p>
      <w:r>
        <w:t>Attention : le module Accessolutions est à supprimer s'il est présent.</w:t>
      </w:r>
    </w:p>
    <w:p>
      <w:r>
        <w:t>Pour avoir le détail des raccourcis et des adaptations, vous devez consulter l'aide en ligne à l'aide de Insert F1.</w:t>
      </w:r>
    </w:p>
    <w:p>
      <w:pPr>
        <w:pStyle w:val="Title"/>
      </w:pPr>
      <w:r>
        <w:t>NVDA</w:t>
      </w:r>
    </w:p>
    <w:p>
      <w:pPr>
        <w:pStyle w:val="Title"/>
      </w:pPr>
      <w:r>
        <w:t>07 - Scripts NVDA livraison 2021 platine   archive</w:t>
      </w:r>
    </w:p>
    <w:p>
      <w:pPr>
        <w:pStyle w:val="Title"/>
      </w:pPr>
      <w:r>
        <w:t>Scripts NVDA en production</w:t>
      </w:r>
    </w:p>
    <w:p>
      <w:pPr>
        <w:pStyle w:val="Heading2"/>
      </w:pPr>
      <w:r>
        <w:t>Présentation</w:t>
      </w:r>
    </w:p>
    <w:p>
      <w:r>
        <w:t>Cette page présente les derniers scripts NVDA à installer sur le poste de travail lors des livraisons informatiques ou lors d'une réinstallation de poste.</w:t>
      </w:r>
    </w:p>
    <w:p>
      <w:r>
        <w:t>L'installation est simple, il suffit :</w:t>
        <w:br/>
        <w:t xml:space="preserve">* de valider au fur et à mesure les liens présentés ci-après, </w:t>
        <w:br/>
        <w:t xml:space="preserve">* de choisir l'option "enregistrer" pour enregistrer le fichier sur le lecteur D </w:t>
        <w:br/>
        <w:t>* d’exécuter les fichiers en répondant sur le bouton "oui" à chaque question.</w:t>
        <w:br/>
        <w:t>NDVA redémarra après chaque installation de scripts.</w:t>
      </w:r>
    </w:p>
    <w:p>
      <w:pPr>
        <w:pStyle w:val="Heading2"/>
      </w:pPr>
      <w:r>
        <w:t>1. Scripts en production</w:t>
      </w:r>
    </w:p>
    <w:p>
      <w:r>
        <w:t>Les scripts qui doivent être installés sur les postes de travail sont les suivants :</w:t>
        <w:br/>
        <w:t>* Pôle emploi version 2022 01 10</w:t>
        <w:br/>
        <w:t>* WebAccess version 2021 12 16</w:t>
      </w:r>
    </w:p>
    <w:p>
      <w:pPr>
        <w:pStyle w:val="Heading2"/>
      </w:pPr>
      <w:r>
        <w:t>2. Description des scripts</w:t>
      </w:r>
    </w:p>
    <w:p>
      <w:r>
        <w:t xml:space="preserve">Ces scripts comportent les corrections suivantes :  </w:t>
      </w:r>
    </w:p>
    <w:p>
      <w:pPr>
        <w:pStyle w:val="Heading3"/>
      </w:pPr>
      <w:r>
        <w:t>2.1 MAP Mon Assistant Personnel :</w:t>
      </w:r>
    </w:p>
    <w:p>
      <w:pPr>
        <w:pStyle w:val="ListBullet"/>
      </w:pPr>
      <w:r>
        <w:t xml:space="preserve">- raccourcis mis en place (CTRL L / B2, CTRL B / B4) pour les modales Modifier l'autorisation de contact </w:t>
      </w:r>
    </w:p>
    <w:p>
      <w:pPr>
        <w:pStyle w:val="ListBullet"/>
      </w:pPr>
      <w:r>
        <w:t xml:space="preserve">- Raccourcis mis en place (CTRL E / B1 pour le mode saisie, CTRL L / B2 pour le mode lecture, CTRL B / B4 pour placer sur la barre de boutons)  pour l'écran Profil de compétences et CV - Ce que le candidat montre aux recruteurs. </w:t>
      </w:r>
    </w:p>
    <w:p>
      <w:pPr>
        <w:pStyle w:val="ListBullet"/>
      </w:pPr>
      <w:r>
        <w:t xml:space="preserve">- correction de l'affichage des sous item du menu principal. </w:t>
      </w:r>
    </w:p>
    <w:p>
      <w:pPr>
        <w:pStyle w:val="ListBullet"/>
      </w:pPr>
      <w:r>
        <w:t xml:space="preserve">- correction de la touche entrée sur différents écrans pour activer des boutons et liens.  </w:t>
      </w:r>
    </w:p>
    <w:p>
      <w:pPr>
        <w:pStyle w:val="Heading3"/>
      </w:pPr>
      <w:r>
        <w:t>2.2 Agenda :</w:t>
      </w:r>
    </w:p>
    <w:p>
      <w:pPr>
        <w:pStyle w:val="ListBullet"/>
      </w:pPr>
      <w:r>
        <w:t>- Ajout raccourci CTRL R pour placer sur la zone recherche.</w:t>
      </w:r>
    </w:p>
    <w:p>
      <w:pPr>
        <w:pStyle w:val="ListBullet"/>
      </w:pPr>
      <w:r>
        <w:t>- Ajout raccourci CTRL T pour placer sur résultats d'une recherche conseiller.</w:t>
      </w:r>
    </w:p>
    <w:p>
      <w:pPr>
        <w:pStyle w:val="ListBullet"/>
      </w:pPr>
      <w:r>
        <w:t xml:space="preserve">- correction lecture de jour férié.  </w:t>
      </w:r>
    </w:p>
    <w:p>
      <w:pPr>
        <w:pStyle w:val="Heading3"/>
      </w:pPr>
      <w:r>
        <w:t>2.3 Calculatrice de Windows :</w:t>
      </w:r>
    </w:p>
    <w:p>
      <w:pPr>
        <w:pStyle w:val="ListBullet"/>
      </w:pPr>
      <w:r>
        <w:t xml:space="preserve">- Correction affichage braille de la saisie de données et de l'affichage de résultats.  </w:t>
      </w:r>
    </w:p>
    <w:p>
      <w:pPr>
        <w:pStyle w:val="Heading3"/>
      </w:pPr>
      <w:r>
        <w:t>2.4 RDVA :</w:t>
      </w:r>
    </w:p>
    <w:p>
      <w:pPr>
        <w:pStyle w:val="ListBullet"/>
      </w:pPr>
      <w:r>
        <w:t xml:space="preserve">- Correction pour version NVDA 20.4 du raccourci CTRL E / B1 pour placer sur la liste des conseillers.  </w:t>
      </w:r>
    </w:p>
    <w:p>
      <w:pPr>
        <w:pStyle w:val="Heading3"/>
      </w:pPr>
      <w:r>
        <w:t>2.5 Aude :</w:t>
      </w:r>
    </w:p>
    <w:p>
      <w:pPr>
        <w:pStyle w:val="ListBullet"/>
      </w:pPr>
      <w:r>
        <w:t xml:space="preserve">- correction de l'activation du mode formulaire sur le pavé étendue de recherche.  </w:t>
      </w:r>
    </w:p>
    <w:p>
      <w:pPr>
        <w:pStyle w:val="Heading3"/>
      </w:pPr>
      <w:r>
        <w:t>2.6 Bibliomail :</w:t>
      </w:r>
    </w:p>
    <w:p>
      <w:pPr>
        <w:pStyle w:val="ListBullet"/>
      </w:pPr>
      <w:r>
        <w:t xml:space="preserve">- correction pour activer avec touche Entrée le bouton copier le message.  </w:t>
      </w:r>
    </w:p>
    <w:p>
      <w:pPr>
        <w:pStyle w:val="Heading3"/>
      </w:pPr>
      <w:r>
        <w:t>2.7 Dune :</w:t>
      </w:r>
    </w:p>
    <w:p>
      <w:pPr>
        <w:pStyle w:val="ListBullet"/>
      </w:pPr>
      <w:r>
        <w:t xml:space="preserve">- correction pour accéder à la combo afectation  de l'écran saisie d'une nouvelle réclamation.  </w:t>
      </w:r>
    </w:p>
    <w:p>
      <w:pPr>
        <w:pStyle w:val="Heading3"/>
      </w:pPr>
      <w:r>
        <w:t>2.8 Gala :</w:t>
      </w:r>
    </w:p>
    <w:p>
      <w:pPr>
        <w:pStyle w:val="ListBullet"/>
      </w:pPr>
      <w:r>
        <w:t xml:space="preserve">- correction de la sélection de cases à cocher.  </w:t>
      </w:r>
    </w:p>
    <w:p>
      <w:pPr>
        <w:pStyle w:val="Heading3"/>
      </w:pPr>
      <w:r>
        <w:t>2.9 Gestion du temps (Horoquartz) :</w:t>
      </w:r>
    </w:p>
    <w:p>
      <w:pPr>
        <w:pStyle w:val="ListBullet"/>
      </w:pPr>
      <w:r>
        <w:t xml:space="preserve">- correction de la saisie d'une auto déclaration de badger.  </w:t>
      </w:r>
    </w:p>
    <w:p>
      <w:pPr>
        <w:pStyle w:val="Heading3"/>
      </w:pPr>
      <w:r>
        <w:t>2.10 SIRHUS :</w:t>
      </w:r>
    </w:p>
    <w:p>
      <w:pPr>
        <w:pStyle w:val="ListBullet"/>
      </w:pPr>
      <w:r>
        <w:t xml:space="preserve">- correction de l'affichage des items du menu principal.  </w:t>
      </w:r>
    </w:p>
    <w:p>
      <w:pPr>
        <w:pStyle w:val="Heading3"/>
      </w:pPr>
      <w:r>
        <w:t>2.11 Guso :</w:t>
      </w:r>
    </w:p>
    <w:p>
      <w:pPr>
        <w:pStyle w:val="ListBullet"/>
      </w:pPr>
      <w:r>
        <w:t xml:space="preserve">- Correction du CTRL Z pour déplier et replier la zone détail en début de ligne d'un tableau.  </w:t>
      </w:r>
    </w:p>
    <w:p>
      <w:pPr>
        <w:pStyle w:val="Heading2"/>
      </w:pPr>
      <w:r>
        <w:t>3. Package NVDA en cas de réinstallation d'un poste</w:t>
      </w:r>
    </w:p>
    <w:p>
      <w:r>
        <w:t>En cas de réinstallation d'un poste de travail et avant d'installer les scripts présentés précédemment, sont présentés ci-dessous les différents éléments à installer :</w:t>
      </w:r>
    </w:p>
    <w:p>
      <w:r>
        <w:t>NVDA 2020.4.</w:t>
      </w:r>
    </w:p>
    <w:p>
      <w:r>
        <w:t>Attention, pour un poste Windows 10, il faut appliquer ce patch dans la base de registre : Patch Windows 10.</w:t>
      </w:r>
    </w:p>
    <w:p>
      <w:r>
        <w:t>La seconde étape est de mettre à jour tous les modules.</w:t>
      </w:r>
    </w:p>
    <w:p>
      <w:r>
        <w:t xml:space="preserve">Pour les utilisateurs POPC (Cinétic), il leur faut installer, en complément, le module : Alcatel version 2022 01 10 </w:t>
      </w:r>
    </w:p>
    <w:p>
      <w:r>
        <w:t>Attention : les modules "Accessolutions" et "Focus" sont à supprimer s'ils sont présents.</w:t>
      </w:r>
    </w:p>
    <w:p>
      <w:r>
        <w:t>Pour avoir le détail des raccourcis et des adaptations, vous devez consulter l'aide en ligne à l'aide de Insert F1.</w:t>
      </w:r>
    </w:p>
    <w:p>
      <w:pPr>
        <w:pStyle w:val="Title"/>
      </w:pPr>
      <w:r>
        <w:t>NVDA</w:t>
      </w:r>
    </w:p>
    <w:p>
      <w:pPr>
        <w:pStyle w:val="Title"/>
      </w:pPr>
      <w:r>
        <w:t>08 - Scripts NVDA livraison 2022 M02 archive</w:t>
      </w:r>
    </w:p>
    <w:p>
      <w:pPr>
        <w:pStyle w:val="Title"/>
      </w:pPr>
      <w:r>
        <w:t>Scripts NVDA livraison 2022 M02</w:t>
      </w:r>
    </w:p>
    <w:p>
      <w:pPr>
        <w:pStyle w:val="Heading2"/>
      </w:pPr>
      <w:r>
        <w:t>Présentation</w:t>
      </w:r>
    </w:p>
    <w:p>
      <w:r>
        <w:t>Cette page présente les derniers scripts NVDA à installer sur le poste de travail lors des livraisons informatiques ou lors d'une réinstallation de poste.</w:t>
      </w:r>
    </w:p>
    <w:p>
      <w:r>
        <w:t>L'installation est simple, il suffit :</w:t>
        <w:br/>
        <w:t xml:space="preserve">* de valider au fur et à mesure les liens présentés ci-après, </w:t>
        <w:br/>
        <w:t xml:space="preserve">* de choisir l'option "enregistrer" pour enregistrer le fichier sur le lecteur D </w:t>
        <w:br/>
        <w:t>* d’exécuter les fichiers en répondant sur le bouton "oui" à chaque question.</w:t>
        <w:br/>
        <w:t>NVDA redémarra après chaque installation de scripts.</w:t>
      </w:r>
    </w:p>
    <w:p>
      <w:pPr>
        <w:pStyle w:val="Heading2"/>
      </w:pPr>
      <w:r>
        <w:t>1. Scripts en production</w:t>
      </w:r>
    </w:p>
    <w:p>
      <w:r>
        <w:t>Les scripts qui doivent être installés sur les postes de travail sont les suivants :</w:t>
        <w:br/>
        <w:t>* Pôle emploi version 2022 20 11.1</w:t>
        <w:br/>
        <w:t>* WebAccess version 2021 12 16</w:t>
      </w:r>
    </w:p>
    <w:p>
      <w:pPr>
        <w:pStyle w:val="Heading2"/>
      </w:pPr>
      <w:r>
        <w:t>2. Description des scripts</w:t>
      </w:r>
    </w:p>
    <w:p>
      <w:r>
        <w:t xml:space="preserve">Ces scripts comportent les corrections suivantes :  </w:t>
      </w:r>
    </w:p>
    <w:p>
      <w:pPr>
        <w:pStyle w:val="Heading3"/>
      </w:pPr>
      <w:r>
        <w:t>Nouveautés :</w:t>
      </w:r>
    </w:p>
    <w:p>
      <w:r>
        <w:t xml:space="preserve">Il est possible à présent de saisir une ou plusieurs informations dans un champ situé directement dans la zone de recherche (affiché en haut à gauche) et accéder aux résultats sans changer d’écran : il est possible d'effectuer une recherche directement depuis un autre dossier et accéder aux résultats sans être redirigé.  </w:t>
      </w:r>
    </w:p>
    <w:p>
      <w:r>
        <w:t>À présent le raccourci CTRL R permet de placer le curseur dans la zone d'édition de la recherche.</w:t>
        <w:br/>
        <w:t>Saisir le numéro ou nom, prénom ou autre information, faire Entrée pour lancer la recherche.</w:t>
        <w:br/>
        <w:t xml:space="preserve">Sous cette zone est affiché l'historique des dossiers consultés. </w:t>
        <w:br/>
        <w:t>Page down et page UP permettent de passer sur les différents dossiers.</w:t>
        <w:br/>
        <w:t xml:space="preserve">Faire Entrée sur le dossier souhaité pour l'afficher.  </w:t>
      </w:r>
    </w:p>
    <w:p>
      <w:r>
        <w:t>Adaptation mise en place pour les nouvelles pages.</w:t>
        <w:br/>
        <w:t xml:space="preserve">Mise en place des raccourcis généraux de navigation : CTRL L / B2 pour le mode lecture, CTRL E / B1 pour positionner le curseur dans la première zone d'un formulaire, CTRL B / B4 pour placer sur les barres de boutons, CTRL M / B8 pour lecture des messages de  confirmations et d'erreurs, CTRL T / B3 pour se placer sur la première réclamation enregistrée de la liste des réclamations,  page down et page Up pour se déplacer sur les pavés et sur la liste des réclamations enregistrées.  </w:t>
      </w:r>
    </w:p>
    <w:p>
      <w:r>
        <w:t xml:space="preserve">Mise en place des raccourcis généraux de navigation (idem GED recherche documents) : CTRL L / b2 mode lecture, CTRL E / B1 place sur le premier champ du formulaire de recherche, CTRL B / B4 place sur la barre de boutons, CTRL M / B8 lecture message de  confirmation et d'erreur, CTRL T place sur le   tableau de résultats.  </w:t>
      </w:r>
    </w:p>
    <w:p>
      <w:pPr>
        <w:pStyle w:val="Heading3"/>
      </w:pPr>
      <w:r>
        <w:t>Nouvelles adaptations webaccess</w:t>
      </w:r>
    </w:p>
    <w:p>
      <w:r>
        <w:t xml:space="preserve">Consulter l'aide en ligne : </w:t>
        <w:br/>
        <w:t>http://fs1987.dgasi.pole-emploi.intra:9000/ext/niveau1/1/niveau2/97</w:t>
      </w:r>
    </w:p>
    <w:p>
      <w:r>
        <w:t>Consulter l'aide en ligne :</w:t>
        <w:br/>
        <w:t>http://fs1987.dgasi.pole-emploi.intra:9000/ext/niveau1/1/niveau2/96</w:t>
      </w:r>
    </w:p>
    <w:p>
      <w:pPr>
        <w:pStyle w:val="Heading3"/>
      </w:pPr>
      <w:r>
        <w:t>## Liste des corrections</w:t>
      </w:r>
    </w:p>
    <w:p>
      <w:pPr>
        <w:pStyle w:val="ListBullet"/>
      </w:pPr>
      <w:r>
        <w:t>- MAP :</w:t>
      </w:r>
    </w:p>
    <w:p>
      <w:pPr>
        <w:pStyle w:val="ListBullet"/>
      </w:pPr>
      <w:r>
        <w:t>- CTRL MAJ B : message qui précise qu'il n'y a plus de bandeau sur les pages de MAP.</w:t>
      </w:r>
    </w:p>
    <w:p>
      <w:pPr>
        <w:pStyle w:val="ListBullet"/>
      </w:pPr>
      <w:r>
        <w:t>- Sur la page Ecran Echanges et contacts - Courriels : correction CTRL K pour placer sur le lien "envoyer courriel ".</w:t>
      </w:r>
    </w:p>
    <w:p>
      <w:pPr>
        <w:pStyle w:val="ListBullet"/>
      </w:pPr>
      <w:r>
        <w:t>- Sur les page Aude incrustées : correction lecture tableau (correction du mode tableau CTRL T / B3).</w:t>
      </w:r>
    </w:p>
    <w:p>
      <w:pPr>
        <w:pStyle w:val="ListBullet"/>
      </w:pPr>
      <w:r>
        <w:t>- Sur les pages Aude incrustées : correction CTRL B / B4 pour placer sur les barres de boutons.</w:t>
      </w:r>
    </w:p>
    <w:p>
      <w:pPr>
        <w:pStyle w:val="ListBullet"/>
      </w:pPr>
      <w:r>
        <w:t>- Sur la page Écran Synthèse de contacts, correction accès à la barre de boutons CTRL B / B4.</w:t>
      </w:r>
    </w:p>
    <w:p>
      <w:pPr>
        <w:pStyle w:val="ListBullet"/>
      </w:pPr>
      <w:r>
        <w:t>- Correction raccourci CTRL Windows M pour placer sur  la fenêtre de MAP.</w:t>
      </w:r>
    </w:p>
    <w:p>
      <w:pPr>
        <w:pStyle w:val="ListBullet"/>
      </w:pPr>
      <w:r>
        <w:t xml:space="preserve">- Correction CTRL F pour la recherche  car le curseur ne se placé pas toujours au bon endroit sur la page.  </w:t>
      </w:r>
    </w:p>
    <w:p>
      <w:pPr>
        <w:pStyle w:val="Heading2"/>
      </w:pPr>
      <w:r>
        <w:t>3. Package NVDA en cas de réinstallation d'un poste</w:t>
      </w:r>
    </w:p>
    <w:p>
      <w:r>
        <w:t>En cas de réinstallation d'un poste de travail et avant d'installer les scripts présentés précédemment, sont présentés ci-dessous les différents éléments à installer :</w:t>
      </w:r>
    </w:p>
    <w:p>
      <w:r>
        <w:t>NVDA 2020.4.</w:t>
      </w:r>
    </w:p>
    <w:p>
      <w:r>
        <w:t>Attention, pour un poste Windows 10, il faut appliquer ce patch dans la base de registre : Patch Windows 10.</w:t>
      </w:r>
    </w:p>
    <w:p>
      <w:r>
        <w:t>La seconde étape est de mettre à jour tous les modules.</w:t>
      </w:r>
    </w:p>
    <w:p>
      <w:r>
        <w:t xml:space="preserve">Pour les utilisateurs POPC (Cinétic), il leur faut installer, en complément, le module : Alcatel version 2022 01 10 </w:t>
      </w:r>
    </w:p>
    <w:p>
      <w:r>
        <w:t>Attention : les modules "Accessolutions" et "Focus" sont à supprimer s'ils sont présents.</w:t>
      </w:r>
    </w:p>
    <w:p>
      <w:r>
        <w:t>Pour avoir le détail des raccourcis et des adaptations, vous devez consulter l'aide en ligne à l'aide de Insert F1.</w:t>
      </w:r>
    </w:p>
    <w:p>
      <w:pPr>
        <w:pStyle w:val="Title"/>
      </w:pPr>
      <w:r>
        <w:t>NVDA</w:t>
      </w:r>
    </w:p>
    <w:p>
      <w:pPr>
        <w:pStyle w:val="Title"/>
      </w:pPr>
      <w:r>
        <w:t>09 - Scripts NVDA livraison 2022 M03 Archive</w:t>
      </w:r>
    </w:p>
    <w:p>
      <w:pPr>
        <w:pStyle w:val="Title"/>
      </w:pPr>
      <w:r>
        <w:t>Scripts NVDA livraison 2022 M03</w:t>
      </w:r>
    </w:p>
    <w:p>
      <w:r>
        <w:t>## Présentation</w:t>
      </w:r>
    </w:p>
    <w:p>
      <w:r>
        <w:t>Cette page présente les derniers scripts NVDA à installer sur le poste de travail lors des livraisons informatiques ou lors d'une réinstallation de poste.</w:t>
      </w:r>
    </w:p>
    <w:p>
      <w:r>
        <w:t>L'installation est simple, il suffit :</w:t>
        <w:br/>
        <w:t xml:space="preserve">* de valider au fur et à mesure les liens présentés ci-après, </w:t>
        <w:br/>
        <w:t xml:space="preserve">* de choisir l'option "enregistrer" pour enregistrer le fichier sur le lecteur D </w:t>
        <w:br/>
        <w:t>* d’exécuter les fichiers en répondant sur le bouton "oui" à chaque question.</w:t>
        <w:br/>
        <w:t>NVDA redémarra après chaque installation de scripts.</w:t>
      </w:r>
    </w:p>
    <w:p>
      <w:pPr>
        <w:pStyle w:val="Heading2"/>
      </w:pPr>
      <w:r>
        <w:t>1. Scripts en production</w:t>
      </w:r>
    </w:p>
    <w:p>
      <w:r>
        <w:t>Les scripts qui doivent être installés sur les postes de travail sont les suivants :</w:t>
        <w:br/>
        <w:t>* Pôle emploi version 2022 03 15</w:t>
        <w:br/>
        <w:t>* WebAccess version 2021 12 16</w:t>
      </w:r>
    </w:p>
    <w:p>
      <w:pPr>
        <w:pStyle w:val="Heading2"/>
      </w:pPr>
      <w:r>
        <w:t>2. Description des scripts</w:t>
      </w:r>
    </w:p>
    <w:p>
      <w:r>
        <w:t xml:space="preserve">Ces scripts comportent les corrections suivantes :  </w:t>
      </w:r>
    </w:p>
    <w:p>
      <w:pPr>
        <w:pStyle w:val="ListBullet"/>
      </w:pPr>
      <w:r>
        <w:t xml:space="preserve">- </w:t>
        <w:br/>
        <w:t xml:space="preserve">Mise en place des raccourcis généraux de navigation (CTRL L / B2 mode lecture, CTRL B / B4 Barre de boutons, CTRL T / B3 mode tableau ...) pour les nouvelles pages de l'onglet "AAH dispositif 2017" des données sociales dans Aude.  </w:t>
        <w:br/>
      </w:r>
    </w:p>
    <w:p>
      <w:pPr>
        <w:pStyle w:val="ListBullet"/>
      </w:pPr>
      <w:r>
        <w:t xml:space="preserve">- </w:t>
        <w:br/>
        <w:t xml:space="preserve">Correction du mode tableau pour les tableaux dans Dune. Le mode formulaire ne s'active plus lorsque l'on fait le raccourci CTRL T ou b3.  </w:t>
        <w:br/>
      </w:r>
    </w:p>
    <w:p>
      <w:pPr>
        <w:pStyle w:val="Heading2"/>
      </w:pPr>
      <w:r>
        <w:t>3. Package NVDA en cas de réinstallation d'un poste</w:t>
      </w:r>
    </w:p>
    <w:p>
      <w:r>
        <w:t>En cas de réinstallation d'un poste de travail et avant d'installer les scripts présentés précédemment, sont présentés ci-dessous les différents éléments à installer :</w:t>
      </w:r>
    </w:p>
    <w:p>
      <w:r>
        <w:t>NVDA 2020.4.</w:t>
      </w:r>
    </w:p>
    <w:p>
      <w:r>
        <w:t>Attention, pour un poste Windows 10, il faut appliquer ce patch dans la base de registre : Patch Windows 10.</w:t>
      </w:r>
    </w:p>
    <w:p>
      <w:r>
        <w:t>La seconde étape est de mettre à jour tous les modules.</w:t>
      </w:r>
    </w:p>
    <w:p>
      <w:r>
        <w:t xml:space="preserve">Pour les utilisateurs POPC (Cinétic), il leur faut installer, en complément, le module : Alcatel version 2022 01 10 </w:t>
      </w:r>
    </w:p>
    <w:p>
      <w:r>
        <w:t>Attention : les modules "Accessolutions" et "Focus" sont à supprimer s'ils sont présents.</w:t>
      </w:r>
    </w:p>
    <w:p>
      <w:r>
        <w:t>Pour avoir le détail des raccourcis et des adaptations, vous devez consulter l'aide en ligne à l'aide de Insert F1.</w:t>
      </w:r>
    </w:p>
    <w:p>
      <w:pPr>
        <w:pStyle w:val="Title"/>
      </w:pPr>
      <w:r>
        <w:t>NVDA</w:t>
      </w:r>
    </w:p>
    <w:p>
      <w:pPr>
        <w:pStyle w:val="Title"/>
      </w:pPr>
      <w:r>
        <w:t>10 - Scripts NVDA Version 2022 08 30 (Archives)</w:t>
      </w:r>
    </w:p>
    <w:p>
      <w:pPr>
        <w:pStyle w:val="Title"/>
      </w:pPr>
      <w:r>
        <w:t>Scripts NVDA en production</w:t>
      </w:r>
    </w:p>
    <w:p>
      <w:pPr>
        <w:pStyle w:val="Heading2"/>
      </w:pPr>
      <w:r>
        <w:t>Présentation</w:t>
      </w:r>
    </w:p>
    <w:p>
      <w:r>
        <w:t>Cette page présente les derniers scripts NVDA à installer sur le poste de travail lors des livraisons informatiques ou lors d'une réinstallation de poste.</w:t>
      </w:r>
    </w:p>
    <w:p>
      <w:r>
        <w:t>L'installation est simple, il suffit :</w:t>
        <w:br/>
        <w:t xml:space="preserve">* de valider au fur et à mesure les liens présentés ci-après, </w:t>
        <w:br/>
        <w:t xml:space="preserve">* de choisir l'option "enregistrer" pour enregistrer le fichier sur le lecteur D </w:t>
        <w:br/>
        <w:t>* d’exécuter les fichiers en répondant sur le bouton "oui" à chaque question.</w:t>
        <w:br/>
        <w:t>NVDA redémarra après chaque installation de scripts.</w:t>
      </w:r>
    </w:p>
    <w:p>
      <w:pPr>
        <w:pStyle w:val="Heading2"/>
      </w:pPr>
      <w:r>
        <w:t>1. Scripts en production</w:t>
      </w:r>
    </w:p>
    <w:p>
      <w:r>
        <w:t>Les scripts qui doivent être installés sur les postes de travail sont les suivants :</w:t>
        <w:br/>
        <w:t>* Pôle emploi version 2022 08 30.1</w:t>
        <w:br/>
        <w:t>* WebAccess version 2021 12 16</w:t>
      </w:r>
    </w:p>
    <w:p>
      <w:pPr>
        <w:pStyle w:val="Heading2"/>
      </w:pPr>
      <w:r>
        <w:t>2. Description des scripts</w:t>
      </w:r>
    </w:p>
    <w:p>
      <w:r>
        <w:t xml:space="preserve">Ces scripts comportent les corrections suivantes :  </w:t>
      </w:r>
    </w:p>
    <w:p>
      <w:r>
        <w:t>Bureau métier :</w:t>
        <w:br/>
        <w:t xml:space="preserve">Correction CTRL O / B6 pour placer sur les onglets.  </w:t>
      </w:r>
    </w:p>
    <w:p>
      <w:r>
        <w:t>Aude :</w:t>
        <w:br/>
        <w:t>Nouvelle page Informations sociales : éléments de départ en retraite : ajout CTRL B / B4 pour placer sur le bouton MODIFIER  LES INFORMATIONS RETRAITE , ajout CTRL L / b2 pour le mode lecture, Insert T pour lecture du titre de la page.</w:t>
        <w:br/>
        <w:t>Modification page Ecran Données sociales, onglet Données sociales : Correction CTRL T / b3 pour placer sur les deux tableaux de la page, correction de la validation avec touche Entrée sur la loupe qui se trouve dans le second tableau.</w:t>
        <w:br/>
        <w:t xml:space="preserve">Correction du raccourci CTRL + Windows + A pour placer sur les applications V4 (Aude, Dune et Guso).  </w:t>
      </w:r>
    </w:p>
    <w:p>
      <w:r>
        <w:t>MAP :</w:t>
        <w:br/>
        <w:t>Nouvelle page Info. personnelles et situation avec PE - Données du handicap: ajout raccourci de navigation (CTRL L / B2 mode lecture, CTRL B / B4 pour se placer sur la barre de boutons).</w:t>
        <w:br/>
        <w:t>Modification de la page Profil de compétences et CV - Parcours : Correction CTRL E / B1 pour placer sur le formulaire de modification, CTRL B / B4 pour placer sur la barrre de boutons du formulaire.</w:t>
        <w:br/>
        <w:t>Modification de la page Carte de visite : correction CTRL B / B4 pour placer sur la barre de boutons.</w:t>
        <w:br/>
        <w:t xml:space="preserve">Correction du rafraichissement d'une page à l'affichage d'une page pour éviter à chaque fois de faire tabulation pour basculer les scripts.  </w:t>
      </w:r>
    </w:p>
    <w:p>
      <w:r>
        <w:t>Dune :</w:t>
        <w:br/>
        <w:t>Modification page Recherche de profil: Ajout raccourci CTRL S pour activer le lien "retour à l'offre", ajout CTRL E / B1 pour placer dans la zone d'édition de la recherche par mot clé.</w:t>
        <w:br/>
        <w:t xml:space="preserve">Modification page Suivi offre : Modifier l'offre n° xxxx : Correction du raccourci CTRL B / B4 pour placer dans la barre de boutons.  </w:t>
      </w:r>
    </w:p>
    <w:p>
      <w:r>
        <w:t>Guso V4 :</w:t>
        <w:br/>
        <w:t>Correction CTRL I pour accéder à la zone information.</w:t>
        <w:br/>
        <w:t xml:space="preserve">Correction CTRL S retour à la page synthèse établissement.  </w:t>
      </w:r>
    </w:p>
    <w:p>
      <w:r>
        <w:t>CVM :</w:t>
        <w:br/>
        <w:t xml:space="preserve">Modale Réaffecter le message : correction de la sélection d'un élément dans la liste du choix du collaborateur.  </w:t>
      </w:r>
    </w:p>
    <w:p>
      <w:r>
        <w:t>Gestion du temps :</w:t>
        <w:br/>
        <w:t>Correction page down et page Up pour passer sur le pavé compteur prévisionnel et sur le pavé compteur du jour.</w:t>
        <w:br/>
        <w:t>Correction du CTRL E / B1 pour placer dans la liste des motifs pour poser une demande d'absence.</w:t>
        <w:br/>
        <w:t xml:space="preserve">Correction de la sélection de la case à cocher dans le tableau d'absence pour pouvoir supprimer une demande de congé en attente de validation.  </w:t>
      </w:r>
    </w:p>
    <w:p>
      <w:pPr>
        <w:pStyle w:val="Heading2"/>
      </w:pPr>
      <w:r>
        <w:t>3. Package NVDA en cas de réinstallation d'un poste</w:t>
      </w:r>
    </w:p>
    <w:p>
      <w:r>
        <w:t>En cas de réinstallation d'un poste de travail et avant d'installer les scripts présentés précédemment, sont présentés ci-dessous les différents éléments à installer :</w:t>
      </w:r>
    </w:p>
    <w:p>
      <w:r>
        <w:t>NVDA 2020.4.</w:t>
      </w:r>
    </w:p>
    <w:p>
      <w:r>
        <w:t>Attention, pour un poste Windows 10, il faut appliquer ce patch dans la base de registre : Patch Windows 10.</w:t>
      </w:r>
    </w:p>
    <w:p>
      <w:r>
        <w:t>La seconde étape est de mettre à jour tous les modules.</w:t>
      </w:r>
    </w:p>
    <w:p>
      <w:r>
        <w:t xml:space="preserve">Pour les utilisateurs POPC (Cinétic), il leur faut installer, en complément, le module : Alcatel version 2022 01 10 </w:t>
      </w:r>
    </w:p>
    <w:p>
      <w:r>
        <w:t>Attention : les modules "Accessolutions" et "Focus" sont à supprimer s'ils sont présents.</w:t>
      </w:r>
    </w:p>
    <w:p>
      <w:r>
        <w:t>Pour avoir le détail des raccourcis et des adaptations, vous devez consulter l'aide en ligne à l'aide de Insert F1.</w:t>
      </w:r>
    </w:p>
    <w:p>
      <w:pPr>
        <w:pStyle w:val="Title"/>
      </w:pPr>
      <w:r>
        <w:t>NVDA</w:t>
      </w:r>
    </w:p>
    <w:p>
      <w:pPr>
        <w:pStyle w:val="Title"/>
      </w:pPr>
      <w:r>
        <w:t>11 - Scripts NVDA 2023 M01 (Archives)</w:t>
      </w:r>
    </w:p>
    <w:p>
      <w:pPr>
        <w:pStyle w:val="Title"/>
      </w:pPr>
      <w:r>
        <w:t>Scripts NVDA 2023 M01 (Archives)</w:t>
      </w:r>
    </w:p>
    <w:p>
      <w:pPr>
        <w:pStyle w:val="Heading2"/>
      </w:pPr>
      <w:r>
        <w:t>Présentation</w:t>
      </w:r>
    </w:p>
    <w:p>
      <w:r>
        <w:t>Cette page présente les derniers scripts NVDA à installer sur le poste de travail lors des livraisons informatiques ou lors d'une réinstallation de poste.</w:t>
      </w:r>
    </w:p>
    <w:p>
      <w:r>
        <w:t>L'installation est simple, il suffit :</w:t>
        <w:br/>
        <w:t xml:space="preserve">* de valider au fur et à mesure les liens présentés ci-après, </w:t>
        <w:br/>
        <w:t>* d’exécuter les fichiers en répondant sur le bouton "oui" à chaque question.</w:t>
        <w:br/>
        <w:t>NVDA redémarra après chaque installation de scripts.</w:t>
      </w:r>
    </w:p>
    <w:p>
      <w:pPr>
        <w:pStyle w:val="Heading2"/>
      </w:pPr>
      <w:r>
        <w:t>1. Scripts en production</w:t>
      </w:r>
    </w:p>
    <w:p>
      <w:r>
        <w:t xml:space="preserve">Les scripts qui doivent être installés sur les postes de travail sont les suivants :  </w:t>
      </w:r>
    </w:p>
    <w:p>
      <w:pPr>
        <w:pStyle w:val="ListBullet"/>
      </w:pPr>
      <w:r>
        <w:t xml:space="preserve">- Scripts Pôle emploi, version 23M01 : Pôle emploi </w:t>
      </w:r>
    </w:p>
    <w:p>
      <w:pPr>
        <w:pStyle w:val="ListBullet"/>
      </w:pPr>
      <w:r>
        <w:t>- Scripts WebAccess, version 23M01 : WebAccess</w:t>
      </w:r>
    </w:p>
    <w:p>
      <w:pPr>
        <w:pStyle w:val="ListBullet"/>
      </w:pPr>
      <w:r>
        <w:t>- Scripts Sofphone, version 23M01 : Softphone</w:t>
      </w:r>
    </w:p>
    <w:p>
      <w:pPr>
        <w:pStyle w:val="ListBullet"/>
      </w:pPr>
      <w:r>
        <w:t xml:space="preserve">- Scripts Teams, version 23M01 : Teams </w:t>
      </w:r>
    </w:p>
    <w:p>
      <w:r>
        <w:t xml:space="preserve">## 2. Description des scripts  </w:t>
      </w:r>
    </w:p>
    <w:p>
      <w:r>
        <w:t xml:space="preserve">Ces scripts comportent les corrections suivantes :  </w:t>
      </w:r>
    </w:p>
    <w:p>
      <w:r>
        <w:t>706 : NVDA (Accès à distance</w:t>
        <w:br/>
        <w:t xml:space="preserve">avec la version de NVDA 2022.3.1 : Avoir l'option "permettre le contrôle de cet ordinateur" cochée par défaut.  </w:t>
      </w:r>
    </w:p>
    <w:p>
      <w:r>
        <w:t>705 : GSSC</w:t>
        <w:br/>
        <w:t xml:space="preserve">Actuellement les aides en lignes s'ouvrent sur le navigateur Firefox. </w:t>
        <w:br/>
        <w:t xml:space="preserve">Ouverture en automatique sur le navigateur google chrome, au lieu de Firefox afin de pouvoir exécuter directement sur l'article scripts en production les addone à installer pour les mises à jour des scripts.  </w:t>
      </w:r>
    </w:p>
    <w:p>
      <w:r>
        <w:t>704 - Dune NG</w:t>
        <w:br/>
        <w:t>Ecran Métiers analysés pour compensations</w:t>
        <w:br/>
        <w:t xml:space="preserve">ajouter la lecture automatique du message "Pensez à enregistrer !" qui se trouve en bas de la page ajouter CTRL M / B8 pour relire le message.  </w:t>
      </w:r>
    </w:p>
    <w:p>
      <w:r>
        <w:t>703 : Dune NG</w:t>
        <w:br/>
        <w:t>Ecran Métiers analysés pour compensations</w:t>
        <w:br/>
        <w:t>ajouter CTRL L / B2 pour le mode lecture ajouter CTRL E / B1 pour placer sur la liste déroulante Sélectionner un environnement de travail ajouter CTRL B / B4 pour placer sur la barre de boutons et mettre dans une zone si possible</w:t>
        <w:br/>
        <w:t>Aucune</w:t>
        <w:br/>
        <w:t xml:space="preserve">Majeur.  </w:t>
      </w:r>
    </w:p>
    <w:p>
      <w:r>
        <w:t>702 : MAP</w:t>
        <w:br/>
        <w:t>Ecran l'Essentiel</w:t>
        <w:br/>
        <w:t xml:space="preserve">corriger le nom de la règle pour le raccourci CTRL G, mettre "raccourcis" au lieu de "suggestions de services", il place le curseur sur le lien de la première application présente dans le pavé "raccourcis" le pavé s'appelait "suggestions de services" et il a était remplacé par "raccourcis".  </w:t>
      </w:r>
    </w:p>
    <w:p>
      <w:r>
        <w:t>700 - RCE (Référentiel Client Entreprise)</w:t>
        <w:br/>
        <w:t>Ecran Recherche d'un établissement ou d'un particulier</w:t>
        <w:br/>
        <w:t xml:space="preserve">Ajouter page down et page up pour passer sur les différents résultats de la recherche . Avoir la lecture de la première ligne de chaque résultats.  </w:t>
      </w:r>
    </w:p>
    <w:p>
      <w:r>
        <w:t>699 : MAP</w:t>
        <w:br/>
        <w:t>Ecran Echanges et contacts - Synthèse des entretiens</w:t>
        <w:br/>
        <w:t xml:space="preserve">Nouvelle page livraison 2022 M11 : ajouter CTRL T / B3 pour placer sur le tableau Liste des entretiens par date ajouter CTRL B / B4 pour placer sur le bouton SAISIR UN NOUVEL entretien.  </w:t>
      </w:r>
    </w:p>
    <w:p>
      <w:r>
        <w:t>698 : Dune NG</w:t>
        <w:br/>
        <w:t>Ecran Métiers analysés pour compensations</w:t>
        <w:br/>
        <w:t xml:space="preserve">Nouvelle page livraison 2022 M11 : corriger module dune ng et non map ajouter page down et page up pour se déplacer sur les différents pavés de la page de niveau H2 ajouter CTRL L / B2 pour le mode lecture pour se placer au début du contenu de la page ajouter cTRL E / b1 pour placer le curseur dans la zone d'édition pour Ajouter un métier ajouter CTRL B / B4 pour placer sur le bouton ajouter métier ajouter cTRL S pour activer le lien retour Dune ajouter CTRL I pour se placer dans la zone information où se trouve le nom de l'établissement, le n° siret et l'adresse.  </w:t>
      </w:r>
    </w:p>
    <w:p>
      <w:r>
        <w:t>697 : RCE (Référentiel Client Entreprise)</w:t>
        <w:br/>
        <w:t>Ecran Modification de l'établissementxxxxxxxxx</w:t>
        <w:br/>
        <w:t xml:space="preserve">ajouter CTRL B pour placer sur le bouton "confirmer" de la barre de boutons mettre la barre de boutons dans une zone si possible.  </w:t>
      </w:r>
    </w:p>
    <w:p>
      <w:r>
        <w:t>696: RCE (Référentiel Client Entreprise)</w:t>
        <w:br/>
        <w:t>Ecran Création d'une entreprise et de son premier établissement - Entreprise</w:t>
        <w:br/>
        <w:t xml:space="preserve">Dans le pavé Etablissement : ajouter CTRL MAJ R pour activer le bouton filtres avancées pour déplier et réduire cette zone mettre une règle pour que page down se place sur le bouton rechercher de ce pavé idem pour le pavé Accès usager par clé mettre une règle pour que l'on se place avec page down sur Rechercher un usager par clef.  </w:t>
      </w:r>
    </w:p>
    <w:p>
      <w:r>
        <w:t>695 : RCE (Référentiel Client Entreprise)</w:t>
        <w:br/>
        <w:t>Ecran Recherche d'un établissement ou d'un particulier</w:t>
        <w:br/>
        <w:t>ajouter lecture automatique du nombre de résultat trouvé ajouter CTRL L / B2 pour relire le nombre de résultats trouvé ajouter CTRL E pour placer dans la zone d'édition de recherche ajouter CTRL MAJ R pour activer le bouton pour développer et réduire la zone Filtres avancés ajouter CTRL O / B6 pour placer sur l'onglet établissement ajouter CTRL B pour placer sur le bouton suivant ou précédent de la pagination</w:t>
      </w:r>
    </w:p>
    <w:p>
      <w:r>
        <w:t>694 : RCE (Référentiel Client Entreprise)</w:t>
        <w:br/>
        <w:t>Ecran Création d'une entreprise et de son premier établissement - Entreprise</w:t>
        <w:br/>
        <w:t xml:space="preserve">ajouter CTRL S pour activer le lien RCE qui permet de revenir à la page d'accueil.  </w:t>
      </w:r>
    </w:p>
    <w:p>
      <w:r>
        <w:t>693: RCE (Référentiel Client Entreprise)</w:t>
        <w:br/>
        <w:t>Ecran Création d'une entreprise et de son premier établissement - Entreprise</w:t>
        <w:br/>
        <w:t xml:space="preserve">ajouter lecture automatique du message d'erreur : "Aucune adresse ne correspond à votre recherche." ajouter CTRL M / B8 pour relire ce message.  </w:t>
      </w:r>
    </w:p>
    <w:p>
      <w:r>
        <w:t>692 : RCE (Référentiel Client Entreprise)</w:t>
        <w:br/>
        <w:t>Ecran Modification de l'établissementxxxxxxxxx</w:t>
        <w:br/>
        <w:t xml:space="preserve">ajouter cTRL B / B4 pour placer sur le bouton "confirmer" mettre la barre de boutons dans une zone si possible.  </w:t>
      </w:r>
    </w:p>
    <w:p>
      <w:r>
        <w:t>691 : RCE (Référentiel Client Entreprise)</w:t>
        <w:br/>
        <w:t>Ecran Création d'une entreprise et de son premier établissement - Entreprise</w:t>
        <w:br/>
        <w:t xml:space="preserve">corriger CTRL E pour placer le curseur dans la zone d'édition Complément destinataire corriger CTRL B pour placer sur le premier bouton Vérifier Référencement Adresse de la barre de boutons.  </w:t>
      </w:r>
    </w:p>
    <w:p>
      <w:r>
        <w:t>690 : RCE (Référentiel Client Entreprise)</w:t>
        <w:br/>
        <w:t>Ecran Création d'une entreprise et de son premier établissement - Entreprise</w:t>
        <w:br/>
        <w:t xml:space="preserve">corriger CTRL B pour placer sur le bouton précédent de la barre de boutons corriger CTRL E pour placer le curseur dans la zone d'édition de la date d'effet corriger CTRL R pour placer dans la zone d'édition recherche qui se trouve juste avant la barre de boutons.  </w:t>
      </w:r>
    </w:p>
    <w:p>
      <w:r>
        <w:t>689 : MAP</w:t>
        <w:br/>
        <w:t>Ecran Echanges et contacts - Synthèse des rendez-vous</w:t>
        <w:br/>
        <w:t xml:space="preserve">Nouvelle page livraison 2022 M11 : ajouter le message "utiliser CTRL + ALT + flèches directionnelles pour lire le tableau" lors du raccourci CTRL T ou B3 ".  </w:t>
      </w:r>
    </w:p>
    <w:p>
      <w:r>
        <w:t>688 : MAP</w:t>
        <w:br/>
        <w:t>Ecran Echanges et contacts - Synthèse des rendez-vous</w:t>
        <w:br/>
        <w:t xml:space="preserve">Nouvelle page livraison 2022 M11 : ajouter CTRL B pour placer sur le premier bouton "convoqué" de la barre de boutons. mettre en zone la barre de boutons.  </w:t>
      </w:r>
    </w:p>
    <w:p>
      <w:r>
        <w:t>687 : MAP</w:t>
        <w:br/>
        <w:t>Ecran Echanges et contacts - Synthèse des rendez-vous</w:t>
        <w:br/>
        <w:t xml:space="preserve">Nouvelle page livraison 2022 M 11 : Corriger le déplacement avec page down et page up sur les différents pavés de la page pour passer sur Liste des rendez-vous et Reports d’entretien.  </w:t>
      </w:r>
    </w:p>
    <w:p>
      <w:r>
        <w:t>686 : Aude</w:t>
        <w:br/>
        <w:t>Tableau</w:t>
        <w:br/>
        <w:t xml:space="preserve">Corriger le défilement du braille avec les touches gauche et droite dans un tableau avec la plage braille Brailliante 40 caractères.  </w:t>
      </w:r>
    </w:p>
    <w:p>
      <w:r>
        <w:t>685 : OUTLOOK</w:t>
        <w:br/>
        <w:t>Pièces jointes présentes dans un message</w:t>
        <w:br/>
        <w:t xml:space="preserve">Avec la migration office 365, pas d'indication qu'un message comporte une pièce jointe . Il faut ouvrir le message et se placer dans la zone des pièces jointes pour savoir si le message comporte des pièces jointes ou non.  </w:t>
      </w:r>
    </w:p>
    <w:p>
      <w:r>
        <w:t>684 : MAP</w:t>
        <w:br/>
        <w:t>Ecran l'Essentiel</w:t>
        <w:br/>
        <w:t xml:space="preserve">corriger CTRL MAJ H pour afficher la liste des dernier dossiers consultés et pouvoir sélectionner et ouvrir un dossier à partir de cet historique.  </w:t>
      </w:r>
    </w:p>
    <w:p>
      <w:r>
        <w:t>683 : RCE (Référentiel Client Entreprise)</w:t>
        <w:br/>
        <w:t>Ecran Accueil</w:t>
        <w:br/>
        <w:t xml:space="preserve">Corriger l'affichage braille lors de la sélection d'un élément de la liste déroulante "Catégorie juridique" pour que le braille suit l'annonce vocal des différents éléments de la liste.  </w:t>
      </w:r>
    </w:p>
    <w:p>
      <w:r>
        <w:t>682 : RCE (Référentiel Client Entreprise)</w:t>
        <w:br/>
        <w:t>Ecran Création d'une entreprise et de son premier établissement - Entreprise</w:t>
        <w:br/>
        <w:t xml:space="preserve">Nouvelle page livraison 2022 M010 : Ajouter CTRL E et B1 pour le mode saisie, placer le curseur dans le champ d'édition Siren Ajouter CTRL O et B6 pour placer sur le premier onglet, mettre la liste dans une zone Ajouter CTRL B et B4 pour placer sur la barre de boutons, sur le bouton suivant ajouter CTRL L et 2 pour le mode lecture, placer le curseur au début du contenu de la page.  </w:t>
      </w:r>
    </w:p>
    <w:p>
      <w:r>
        <w:t>681 : RCE (Référentiel Client Entreprise)</w:t>
        <w:br/>
        <w:t>Ecran Accueil</w:t>
        <w:br/>
        <w:t xml:space="preserve">Nouvelle page livraison 2022 M010 : Ajouter CTRL L et B2 pour mode lecture pour placer au début du contenu de la page. Ajouter déplacement sur les différents pavés de la page avec page down et page UP. Ajouter CTRL B et B4 pour placer sur la barre de boutons. Placer le curseur sur le bouton " Créer un particulier" et mettre la barre de boutons dans une zone. ajouter CTRL R pour placer dans la zone d'édition de recherche libre ajouter CTRL MAJ R pour développer le bouton Filtres avancés et mettre la partie filtre dans une zone. Placer le curseur directement sur le premier champ d'édition "Identifiant RCE" de cette zone.  </w:t>
      </w:r>
    </w:p>
    <w:p>
      <w:r>
        <w:t>680 : GUR (Gestion Unifiée des Réclamations)</w:t>
        <w:br/>
        <w:t>Zone commentaire (applications)</w:t>
        <w:br/>
        <w:t xml:space="preserve">corriger la saisie dans la seconde zone commentaire (application" pour la saisie de la réponse, pourvoir faire un copier-coller dans cette zone.  </w:t>
      </w:r>
    </w:p>
    <w:p>
      <w:r>
        <w:t>679 : GUR (Gestion Unifiée des Réclamations)</w:t>
        <w:br/>
        <w:t>Zone commentaire (applications)</w:t>
        <w:br/>
        <w:t xml:space="preserve">Corriger la saisie dans la zone "applications" pour pouvoir indiquer un commentaire. pouvoir faire un copier-coller d'un document dans cette zone.  </w:t>
      </w:r>
    </w:p>
    <w:p>
      <w:r>
        <w:t>677 : MAP</w:t>
        <w:br/>
        <w:t>bouton Ouvrir la fenêtre de recherche de services</w:t>
        <w:br/>
        <w:t xml:space="preserve">suite livraison 2022 M09 : Ajouter raccourci CTRL U pour placer sur le bouton "Ouvrir la fenêtre de recherche de services" qui se trouve en dessous des notifications.  </w:t>
      </w:r>
    </w:p>
    <w:p>
      <w:r>
        <w:t>676 : Windows 10</w:t>
        <w:br/>
        <w:t>Barre des tâches</w:t>
        <w:br/>
        <w:t xml:space="preserve">Ajouter l'information du nombre d'éléments dans la liste. Supprimer les infos inutiles (exemple sous menu)  </w:t>
      </w:r>
    </w:p>
    <w:p>
      <w:r>
        <w:t>675 : GUSO</w:t>
        <w:br/>
        <w:t>Histhorique des dossiers employeurs consultés</w:t>
        <w:br/>
        <w:t xml:space="preserve">Les derniers dossiers ouverts n’apparaissent pas dans la liste de l'historique des derniers dossiers ouverts. Corriger le cTRL MAJ H.  </w:t>
      </w:r>
    </w:p>
    <w:p>
      <w:r>
        <w:t>673 : MAP</w:t>
        <w:br/>
        <w:t>Ecran Recherche d'une personne</w:t>
        <w:br/>
        <w:t xml:space="preserve">corriger CTRL MAJ H pour afficher l'historique des derniers dossiers consultés dans le cas où première utilisation car absence du fichier d'enregistrement des numéros de dossiers.  </w:t>
      </w:r>
    </w:p>
    <w:p>
      <w:r>
        <w:t>672 : MAP</w:t>
        <w:br/>
        <w:t>Ecran l'Essentiel</w:t>
        <w:br/>
        <w:t xml:space="preserve">corriger le déplacement sur les sous pavés de titre niveau h3 avec maj + page down (page suivante ) et MAJ + page UP (page précédente).  </w:t>
      </w:r>
    </w:p>
    <w:p>
      <w:r>
        <w:t>671 : Dune NG</w:t>
        <w:br/>
        <w:t>ecran Espace Conseiller Entreprise</w:t>
        <w:br/>
        <w:t xml:space="preserve">ajouter CTRL E / B1 pour se placer dans la zone d'édition multi lignes du commentaire.  </w:t>
      </w:r>
    </w:p>
    <w:p>
      <w:r>
        <w:t>670 : Dune NG</w:t>
        <w:br/>
        <w:t>ecran Espace Conseiller Entreprise</w:t>
        <w:br/>
        <w:t xml:space="preserve">ajouter CTRL O / B6 pour placer sur l'onglet Outil de l’aide à la certification et mettre la liste dans une zone corriger CTRL L / B2 pour placer au début du contenu de la page ajouter CTRL R pour placer dans la zone d'édition de recherche "Saisir un mot clé" corriger lecture titre de la page insertion T corriger déplacement avec page down et page up sur les pavés de niveau H2 (annoncé le nom de la règle) corriger déplacement avec MAJ + page down et MAJ + page up sur les sous pavés de niveaux H3 (annoncé le nom de la règle).  </w:t>
      </w:r>
    </w:p>
    <w:p>
      <w:r>
        <w:t>667</w:t>
        <w:br/>
        <w:t>Aladin V2</w:t>
        <w:br/>
        <w:t>Tableau</w:t>
        <w:br/>
        <w:t xml:space="preserve">Depuis nouvelle version de scripts V2022 06 17. 3 : anomalie pour consulter un tableau sur les écrans Aladin V2. CTRL T / B3 ne fonctionne pas toujours, NVDA annonce pas de tableau. Et si le mode tableau fonctionne, on ne peut pas passer au lignes suivantes du tableau avec flèche bas.  </w:t>
      </w:r>
    </w:p>
    <w:p>
      <w:r>
        <w:t>665 Aude</w:t>
        <w:br/>
        <w:t>Bandeau métier</w:t>
        <w:br/>
        <w:t xml:space="preserve">Depuis les nouveaux scripts du 2022 06 17.3 : anomalie pour pouvoir passer d'une application ouverte à une autre application par la combo du bandeau métier.  </w:t>
      </w:r>
    </w:p>
    <w:p>
      <w:r>
        <w:t>597 : Agenda Conseiller</w:t>
        <w:br/>
        <w:t>Zone de recherche conseiller</w:t>
        <w:br/>
        <w:t xml:space="preserve">Corriger l'annonce automatique du résultat de la recherche. CTRL T place bien sur le résultat mais pas d'annonce vocal lorsque l'on saisie un nom et que l'on presse la touche Entrée dans la zone recherche.  </w:t>
      </w:r>
    </w:p>
    <w:p>
      <w:pPr>
        <w:pStyle w:val="Heading2"/>
      </w:pPr>
      <w:r>
        <w:t>3. Package NVDA en cas de réinstallation d'un poste</w:t>
      </w:r>
    </w:p>
    <w:p>
      <w:r>
        <w:t xml:space="preserve">En cas de réinstallation d'un poste de travail et avant d'installer les scripts présentés précédemment, sont présentés ci-dessous les différents éléments à installer :  </w:t>
      </w:r>
    </w:p>
    <w:p>
      <w:r>
        <w:t xml:space="preserve">Version portable sour forme de fichier ZIP : NVDA 2022.4 </w:t>
      </w:r>
    </w:p>
    <w:p>
      <w:r>
        <w:t>Attention, pour un poste Windows 10, il faut appliquer ce patch dans la base de registre : Patch Windows 10.</w:t>
      </w:r>
    </w:p>
    <w:p>
      <w:r>
        <w:t>La seconde étape est de mettre à jour tous les modules.</w:t>
      </w:r>
    </w:p>
    <w:p>
      <w:r>
        <w:t>Modules additionnels :</w:t>
      </w:r>
    </w:p>
    <w:p>
      <w:pPr>
        <w:pStyle w:val="ListBullet"/>
      </w:pPr>
      <w:r>
        <w:t>- Synthèse Eloquence : Eloquence</w:t>
      </w:r>
    </w:p>
    <w:p>
      <w:pPr>
        <w:pStyle w:val="ListBullet"/>
      </w:pPr>
      <w:r>
        <w:t>- Correctifs Casque Bluetooth :  Casque Bluetooth</w:t>
      </w:r>
    </w:p>
    <w:p>
      <w:r>
        <w:t>Attention : les modules "Accessolutions" et "Focus" sont à supprimer s'ils sont présents.</w:t>
      </w:r>
    </w:p>
    <w:p>
      <w:r>
        <w:t>Pour avoir le détail des raccourcis et des adaptations, vous devez consulter l'aide en ligne à l'aide de Insert F1.</w:t>
      </w:r>
    </w:p>
    <w:p>
      <w:pPr>
        <w:pStyle w:val="Title"/>
      </w:pPr>
      <w:r>
        <w:t>NVDA</w:t>
      </w:r>
    </w:p>
    <w:p>
      <w:pPr>
        <w:pStyle w:val="Title"/>
      </w:pPr>
      <w:r>
        <w:t>12 - Scripts NVDA Version 2023 M03 (Archives)</w:t>
      </w:r>
    </w:p>
    <w:p>
      <w:pPr>
        <w:pStyle w:val="Title"/>
      </w:pPr>
      <w:r>
        <w:t>Scripts NVDA Version 2023 M03</w:t>
      </w:r>
    </w:p>
    <w:p>
      <w:r>
        <w:t>## Présentation</w:t>
      </w:r>
    </w:p>
    <w:p>
      <w:r>
        <w:t>Cette page présente les derniers scripts NVDA à installer sur le poste de travail lors des livraisons informatiques ou lors d'une réinstallation de poste.</w:t>
      </w:r>
    </w:p>
    <w:p>
      <w:r>
        <w:t>L'installation est simple, il suffit :</w:t>
        <w:br/>
        <w:t xml:space="preserve">* de valider au fur et à mesure les liens présentés ci-après, </w:t>
        <w:br/>
        <w:t>* d’exécuter les fichiers en répondant sur le bouton "oui" à chaque question.</w:t>
        <w:br/>
        <w:t>NVDA redémarra après chaque installation de scripts.</w:t>
      </w:r>
    </w:p>
    <w:p>
      <w:pPr>
        <w:pStyle w:val="Heading2"/>
      </w:pPr>
      <w:r>
        <w:t>1. Scripts en production</w:t>
      </w:r>
    </w:p>
    <w:p>
      <w:r>
        <w:t>Les scripts qui doivent être installés sur les postes de travail sont les suivants :</w:t>
      </w:r>
    </w:p>
    <w:p>
      <w:pPr>
        <w:pStyle w:val="ListBullet"/>
      </w:pPr>
      <w:r>
        <w:t xml:space="preserve">- Scripts Pôle Emploi Version 23M03 : Pôle emploi </w:t>
      </w:r>
    </w:p>
    <w:p>
      <w:pPr>
        <w:pStyle w:val="ListBullet"/>
      </w:pPr>
      <w:r>
        <w:t xml:space="preserve">- Scripts Pôle Emploi Version 23M03 (Scripts bandeau téléphonique désactivés) : Pôle emploi (Sans Téopole) </w:t>
      </w:r>
    </w:p>
    <w:p>
      <w:pPr>
        <w:pStyle w:val="ListBullet"/>
      </w:pPr>
      <w:r>
        <w:t>- Scripts WebAccess, version 23M01 : WebAccess</w:t>
      </w:r>
    </w:p>
    <w:p>
      <w:pPr>
        <w:pStyle w:val="ListBullet"/>
      </w:pPr>
      <w:r>
        <w:t>- Scripts Teams, version 23M03 : Teams</w:t>
      </w:r>
    </w:p>
    <w:p>
      <w:pPr>
        <w:pStyle w:val="ListBullet"/>
      </w:pPr>
      <w:r>
        <w:t>- Scripts Sofphone, version 23M01 : Softphone</w:t>
      </w:r>
    </w:p>
    <w:p>
      <w:pPr>
        <w:pStyle w:val="Heading2"/>
      </w:pPr>
      <w:r>
        <w:t>2. Description des scripts</w:t>
      </w:r>
    </w:p>
    <w:p>
      <w:r>
        <w:t xml:space="preserve">Ces scripts comportent les corrections suivantes :  </w:t>
      </w:r>
    </w:p>
    <w:p>
      <w:r>
        <w:t xml:space="preserve">MAP : </w:t>
        <w:br/>
        <w:t xml:space="preserve">* Correction du mode lecture en automatique et avec raccourci CTRL L / B2 pour positionnement sur le titre Parcours pour profil compétences et CV </w:t>
        <w:br/>
        <w:t>* Correction du raccourci CTRL B et B4 de l'afficheur braille pour se placer sur le boutonEFFECTUER UNE MISE À JOUR RAPIDE DE LA CARTE DE VISITE.</w:t>
        <w:br/>
        <w:t xml:space="preserve"> Correction du raccourci CTRL B et B4 de l'afficheur braille se place sur le boutonEFFECTUER UNE MISE À JOUR RAPIDE DE LA CARTE DE VISITE faire la correction pour les autres sous item : CV et réalisations et Métiers recherchés et projets</w:t>
        <w:br/>
        <w:t xml:space="preserve">* correction du déplacement sur les différents pavés h2 de page avec page down et page up et du lecture du titre de la page avec Insertion T de l'écran aperçu </w:t>
        <w:br/>
        <w:t>* Correction du raccourci MAJ + page down pour passer sur le sous pavéMétier | Formateur consultant / Formatrice consultante de la page l'Essentiel.</w:t>
        <w:br/>
        <w:t xml:space="preserve"> Correction de l'annonce de notifications à traiter dans la règle mode lecture qui annonce le prénom, nom du demandeur d'emploi + notifications à traiter s'il y a des notifications à traiter.</w:t>
        <w:br/>
        <w:t>* Correction  de l'annonce du raccourci cTRL Y car NVDA dit "erreur notifications".</w:t>
        <w:br/>
        <w:t xml:space="preserve"> Correction des pages diagnostic et actions.</w:t>
        <w:br/>
        <w:t>* Correction pour que page down et CTRL B ne place pas sur l'élément "VERSION CONTRASTÉE".</w:t>
        <w:br/>
        <w:t xml:space="preserve"> Correction du défilement du braille avec les touches gauche et droite dans un tableau avec la plage braille Focus 40 et 80 caractères.  </w:t>
      </w:r>
    </w:p>
    <w:p>
      <w:r>
        <w:t xml:space="preserve">Aide Rome V4 : </w:t>
        <w:br/>
        <w:t>* Mise en place des raccourcis : Insertion + T pour lecture de la page en cours CTRL L / B2 pour le mode lecture CTRL H pour placer sur le menu des différents items de type de recherche.</w:t>
        <w:br/>
        <w:t xml:space="preserve">* Correction  pour la recherche par mot clé : mettre en place CTRL E / B1 pour placer dans la zone de recherche, CTRL B / B4 pour placer sur le bouton lancer la recherche. </w:t>
        <w:br/>
        <w:t>* Correction pour la recherche par l'arborescence : mettre en place page down et page up pour déplacement sur les différents pavés de niveau H2 Maj + page down et Maj + page up pour déplacement sur les différents sous pavés de niveau H3</w:t>
        <w:br/>
        <w:t>* Ajout MAJ + page down et page Up pour passer sur les différents sous pavés</w:t>
        <w:br/>
        <w:t xml:space="preserve">* ajout MAJ + page down et page Up pour passer sur les différents sous pavés.  </w:t>
      </w:r>
    </w:p>
    <w:p>
      <w:r>
        <w:t xml:space="preserve">Teams : </w:t>
        <w:br/>
        <w:t>* ajout raccourcis pour placer directement sur les différentes zones (onglets, arborescence, barre outils, zone d'édition</w:t>
        <w:br/>
        <w:t>* Correction de l'affichage braille pour le premier item du menu "statut".  du menu  profil.</w:t>
        <w:br/>
        <w:t xml:space="preserve">     Correction de l'affichage braille pour la lecture d'un tableau Excel ouvert à partir de Teams.</w:t>
        <w:br/>
        <w:t xml:space="preserve">   Correction du raccourci ALT + L pour avoir la liste des fichiers si les fichiers sont épinglés.</w:t>
        <w:br/>
        <w:t>*   Correction du raccourci CTRL + MAJ + O pour activer et désactiver la caméra une fois connecté à une réunion.</w:t>
      </w:r>
    </w:p>
    <w:p>
      <w:pPr>
        <w:pStyle w:val="Title"/>
      </w:pPr>
      <w:r>
        <w:t>NVDA</w:t>
      </w:r>
    </w:p>
    <w:p>
      <w:pPr>
        <w:pStyle w:val="Title"/>
      </w:pPr>
      <w:r>
        <w:t>13 - Scripts NVDA Version 2023 M07 (Archives)</w:t>
      </w:r>
    </w:p>
    <w:p>
      <w:pPr>
        <w:pStyle w:val="Title"/>
      </w:pPr>
      <w:r>
        <w:t>Scripts NVDA Version 2023 M07</w:t>
      </w:r>
    </w:p>
    <w:p>
      <w:pPr>
        <w:pStyle w:val="Heading2"/>
      </w:pPr>
      <w:r>
        <w:t>Présentation</w:t>
      </w:r>
    </w:p>
    <w:p>
      <w:r>
        <w:t>Cette page présente les derniers scripts NVDA à installer sur le poste de travail lors des livraisons informatiques ou lors d'une réinstallation de poste.</w:t>
      </w:r>
    </w:p>
    <w:p>
      <w:r>
        <w:t>L'installation est simple, il suffit :</w:t>
        <w:br/>
        <w:t xml:space="preserve">* de valider au fur et à mesure les liens présentés ci-après, </w:t>
        <w:br/>
        <w:t>* d’exécuter les fichiers en répondant sur le bouton "oui" à chaque question.</w:t>
        <w:br/>
        <w:t>NVDA redémarra après chaque installation de scripts.</w:t>
      </w:r>
    </w:p>
    <w:p>
      <w:pPr>
        <w:pStyle w:val="Heading2"/>
      </w:pPr>
      <w:r>
        <w:t>1. Scripts en production</w:t>
      </w:r>
    </w:p>
    <w:p>
      <w:r>
        <w:t>Les scripts qui doivent être installés sur les postes de travail sont les suivants :</w:t>
      </w:r>
    </w:p>
    <w:p>
      <w:pPr>
        <w:pStyle w:val="ListBullet"/>
      </w:pPr>
      <w:r>
        <w:t>- Scripts Pôle Emploi Version 23M07</w:t>
      </w:r>
    </w:p>
    <w:p>
      <w:pPr>
        <w:pStyle w:val="ListBullet"/>
      </w:pPr>
      <w:r>
        <w:t>- Scripts Pôle Emploi Version 26M07 (Scripts bandeau téléphonique désactivés)</w:t>
      </w:r>
    </w:p>
    <w:p>
      <w:pPr>
        <w:pStyle w:val="ListBullet"/>
      </w:pPr>
      <w:r>
        <w:t>- Scripts WebAccess, version 23M07</w:t>
      </w:r>
    </w:p>
    <w:p>
      <w:pPr>
        <w:pStyle w:val="ListBullet"/>
      </w:pPr>
      <w:r>
        <w:t>- Scripts Teams, version 23M07</w:t>
      </w:r>
    </w:p>
    <w:p>
      <w:pPr>
        <w:pStyle w:val="ListBullet"/>
      </w:pPr>
      <w:r>
        <w:t>- Scripts Sofphone, version 23M07</w:t>
      </w:r>
    </w:p>
    <w:p>
      <w:pPr>
        <w:pStyle w:val="Heading2"/>
      </w:pPr>
      <w:r>
        <w:t>2. Description des scripts</w:t>
      </w:r>
    </w:p>
    <w:p>
      <w:r>
        <w:t xml:space="preserve">Ces scripts comportent les corrections suivantes :  </w:t>
      </w:r>
    </w:p>
    <w:p>
      <w:pPr>
        <w:pStyle w:val="ListBullet"/>
      </w:pPr>
      <w:r>
        <w:t xml:space="preserve">- </w:t>
        <w:br/>
        <w:t xml:space="preserve">AGENDA : </w:t>
        <w:br/>
        <w:t xml:space="preserve">Ajout des raccourcis de navigation sur les pages "Liste des rendez-vous du jour" et "Gestion des habilitations".  </w:t>
        <w:br/>
      </w:r>
    </w:p>
    <w:p>
      <w:pPr>
        <w:pStyle w:val="ListBullet"/>
      </w:pPr>
      <w:r>
        <w:t xml:space="preserve">- </w:t>
        <w:br/>
        <w:t>Aide Rome V4 :</w:t>
        <w:br/>
        <w:t xml:space="preserve">Mise en place des raccourcis généraux de navigation sur les nouvelles pages.  </w:t>
        <w:br/>
      </w:r>
    </w:p>
    <w:p>
      <w:pPr>
        <w:pStyle w:val="ListBullet"/>
      </w:pPr>
      <w:r>
        <w:t xml:space="preserve">- </w:t>
        <w:br/>
        <w:t>Aude :</w:t>
        <w:br/>
        <w:t xml:space="preserve">Correction du raccourci CTRL MAJ F pour  fermeture de dossiers.  </w:t>
        <w:br/>
      </w:r>
    </w:p>
    <w:p>
      <w:pPr>
        <w:pStyle w:val="ListBullet"/>
      </w:pPr>
      <w:r>
        <w:t xml:space="preserve">- </w:t>
        <w:br/>
        <w:t>Bandeau téléphonique (Nouveau Odigo) :</w:t>
        <w:br/>
        <w:t xml:space="preserve">Mise à jour des raccourcis  clavier (voir l'aide en ligne).  </w:t>
        <w:br/>
      </w:r>
    </w:p>
    <w:p>
      <w:pPr>
        <w:pStyle w:val="ListBullet"/>
      </w:pPr>
      <w:r>
        <w:t xml:space="preserve">- </w:t>
        <w:br/>
        <w:t>C'zam :</w:t>
        <w:br/>
        <w:t xml:space="preserve">Mise en place de raccourcis généraux de navigation.  </w:t>
        <w:br/>
      </w:r>
    </w:p>
    <w:p>
      <w:pPr>
        <w:pStyle w:val="ListBullet"/>
      </w:pPr>
      <w:r>
        <w:t xml:space="preserve">- </w:t>
        <w:br/>
        <w:t>MAP :</w:t>
        <w:br/>
        <w:t>Correction raccourci CTRL Y pour activer  l'ouverture de la modale "notifications".</w:t>
        <w:br/>
        <w:t>Correction du CTRL U qui active l'ouverture de la modale "recherche de  services".</w:t>
        <w:br/>
        <w:t xml:space="preserve">Correction de l'accès à la liste des résultats trouvés avec flèche bas pour la recherche de services.  </w:t>
        <w:br/>
      </w:r>
    </w:p>
    <w:p>
      <w:pPr>
        <w:pStyle w:val="ListBullet"/>
      </w:pPr>
      <w:r>
        <w:t xml:space="preserve">- </w:t>
        <w:br/>
        <w:t>ODRAI :</w:t>
        <w:br/>
        <w:t xml:space="preserve">Ajout en automatique d'une indication vocale lors de suggestions trouvées pour la liste des voie.  </w:t>
        <w:br/>
      </w:r>
    </w:p>
    <w:p>
      <w:pPr>
        <w:pStyle w:val="ListBullet"/>
      </w:pPr>
      <w:r>
        <w:t xml:space="preserve">- </w:t>
        <w:br/>
        <w:t>Softphone :</w:t>
        <w:br/>
        <w:t xml:space="preserve">Correction de la touche Echappe qui ne permet plus de raccrocher un appel.  </w:t>
        <w:br/>
      </w:r>
    </w:p>
    <w:p>
      <w:pPr>
        <w:pStyle w:val="ListBullet"/>
      </w:pPr>
      <w:r>
        <w:t xml:space="preserve">- </w:t>
        <w:br/>
        <w:t xml:space="preserve">Teams : </w:t>
        <w:br/>
        <w:t>Correction du raccourci ALT + U pour connaître le statut de la conversation.</w:t>
        <w:br/>
        <w:t>correction du raccourci ALT + L pour placer sur la liste des messages dans une conversation.</w:t>
        <w:br/>
        <w:t>correction du raccourci ALT + J pour insérer une PJ dans une fenêtre de conversation de réunion.</w:t>
        <w:br/>
      </w:r>
    </w:p>
    <w:p>
      <w:pPr>
        <w:pStyle w:val="Title"/>
      </w:pPr>
      <w:r>
        <w:t>NVDA</w:t>
      </w:r>
    </w:p>
    <w:p>
      <w:pPr>
        <w:pStyle w:val="Title"/>
      </w:pPr>
      <w:r>
        <w:t>14 - Scripts NVDA Version 2023 M 08 (Archives)</w:t>
      </w:r>
    </w:p>
    <w:p>
      <w:pPr>
        <w:pStyle w:val="Title"/>
      </w:pPr>
      <w:r>
        <w:t>Scripts NVDA Version 2023 M08 (Archives)</w:t>
      </w:r>
    </w:p>
    <w:p>
      <w:pPr>
        <w:pStyle w:val="Heading2"/>
      </w:pPr>
      <w:r>
        <w:t>Présentation</w:t>
      </w:r>
    </w:p>
    <w:p>
      <w:r>
        <w:t>Cette page présente les derniers scripts NVDA à installer sur le poste de travail lors des livraisons informatiques ou lors d'une réinstallation de poste.</w:t>
      </w:r>
    </w:p>
    <w:p>
      <w:r>
        <w:t>L'installation est simple, il suffit :</w:t>
        <w:br/>
        <w:t xml:space="preserve">* de valider au fur et à mesure les liens présentés ci-après, </w:t>
        <w:br/>
        <w:t>* d’exécuter les fichiers en répondant sur le bouton "oui" à chaque question.</w:t>
        <w:br/>
        <w:t>NVDA redémarra après chaque installation de scripts.</w:t>
      </w:r>
    </w:p>
    <w:p>
      <w:pPr>
        <w:pStyle w:val="Heading2"/>
      </w:pPr>
      <w:r>
        <w:t>1. Scripts en production</w:t>
      </w:r>
    </w:p>
    <w:p>
      <w:r>
        <w:t>Les scripts qui doivent être installés sur les postes de travail sont les suivants :</w:t>
      </w:r>
    </w:p>
    <w:p>
      <w:pPr>
        <w:pStyle w:val="ListBullet"/>
      </w:pPr>
      <w:r>
        <w:t xml:space="preserve">- Scripts Pôle Emploi Version 23M08 </w:t>
      </w:r>
    </w:p>
    <w:p>
      <w:pPr>
        <w:pStyle w:val="ListBullet"/>
      </w:pPr>
      <w:r>
        <w:t xml:space="preserve">- Scripts Pôle Emploi Version 23M08 (Scripts bandeau téléphonique désactivés) </w:t>
      </w:r>
    </w:p>
    <w:p>
      <w:pPr>
        <w:pStyle w:val="ListBullet"/>
      </w:pPr>
      <w:r>
        <w:t>- Scripts Teams, Version 23M09</w:t>
      </w:r>
    </w:p>
    <w:p>
      <w:pPr>
        <w:pStyle w:val="Heading2"/>
      </w:pPr>
      <w:r>
        <w:t>2. Description des scripts</w:t>
      </w:r>
    </w:p>
    <w:p>
      <w:r>
        <w:t xml:space="preserve">Ces scripts comportent les corrections suivantes :  </w:t>
      </w:r>
    </w:p>
    <w:p>
      <w:pPr>
        <w:pStyle w:val="ListBullet"/>
      </w:pPr>
      <w:r>
        <w:t xml:space="preserve">- </w:t>
        <w:br/>
        <w:t>CVM :</w:t>
        <w:br/>
        <w:t xml:space="preserve">  Adaptation des nouvelles pages CVM. Voir l'aide en ligne pour les nouveaux raccourcis mis en place.  </w:t>
        <w:br/>
      </w:r>
    </w:p>
    <w:p>
      <w:pPr>
        <w:pStyle w:val="ListBullet"/>
      </w:pPr>
      <w:r>
        <w:t xml:space="preserve">- </w:t>
        <w:br/>
        <w:t>Portefeuille d'offre :</w:t>
        <w:br/>
        <w:t xml:space="preserve">Adaptation des nouvelles pages. Voir l'aide en ligne pour connaître les nouveaux raccourcis mis en place.  </w:t>
        <w:br/>
      </w:r>
    </w:p>
    <w:p>
      <w:pPr>
        <w:pStyle w:val="ListBullet"/>
      </w:pPr>
      <w:r>
        <w:t xml:space="preserve">- </w:t>
        <w:br/>
        <w:t>Teams :</w:t>
        <w:br/>
        <w:t xml:space="preserve">Correction de l'annonce vocale dans la modification de message et dans la zone recherche.  </w:t>
        <w:br/>
      </w:r>
    </w:p>
    <w:p>
      <w:pPr>
        <w:pStyle w:val="ListBullet"/>
      </w:pPr>
      <w:r>
        <w:t xml:space="preserve">- </w:t>
        <w:br/>
        <w:t>Activité et pilotage :</w:t>
        <w:br/>
        <w:t>Correction mode lecture sur toutes les pages.</w:t>
        <w:br/>
      </w:r>
    </w:p>
    <w:p>
      <w:pPr>
        <w:pStyle w:val="Title"/>
      </w:pPr>
      <w:r>
        <w:t>NVDA</w:t>
      </w:r>
    </w:p>
    <w:p>
      <w:pPr>
        <w:pStyle w:val="Title"/>
      </w:pPr>
      <w:r>
        <w:t>15 - Scripts NVDA Version 2023 M09 (Archives)</w:t>
      </w:r>
    </w:p>
    <w:p>
      <w:pPr>
        <w:pStyle w:val="Title"/>
      </w:pPr>
      <w:r>
        <w:t>Scripts NVDA Livraison 2023 M09 (Archives)</w:t>
      </w:r>
    </w:p>
    <w:p>
      <w:pPr>
        <w:pStyle w:val="Heading2"/>
      </w:pPr>
      <w:r>
        <w:t>Présentation</w:t>
      </w:r>
    </w:p>
    <w:p>
      <w:r>
        <w:t>Cette page présente les derniers scripts NVDA à installer sur le poste de travail lors des livraisons informatiques ou lors d'une réinstallation de poste.</w:t>
      </w:r>
    </w:p>
    <w:p>
      <w:r>
        <w:t>L'installation est simple, il suffit :</w:t>
        <w:br/>
        <w:t xml:space="preserve">* de valider au fur et à mesure les liens présentés ci-après, </w:t>
        <w:br/>
        <w:t>* d’exécuter les fichiers en répondant sur le bouton "oui" à chaque question.</w:t>
        <w:br/>
        <w:t>NVDA redémarra après chaque installation de scripts.</w:t>
      </w:r>
    </w:p>
    <w:p>
      <w:pPr>
        <w:pStyle w:val="Heading2"/>
      </w:pPr>
      <w:r>
        <w:t>1. Scripts en production</w:t>
      </w:r>
    </w:p>
    <w:p>
      <w:r>
        <w:t>Les scripts qui doivent être installés sur les postes de travail sont les suivants :</w:t>
      </w:r>
    </w:p>
    <w:p>
      <w:pPr>
        <w:pStyle w:val="ListBullet"/>
      </w:pPr>
      <w:r>
        <w:t xml:space="preserve">- Scripts Pôle Emploi Version 23M09 </w:t>
      </w:r>
    </w:p>
    <w:p>
      <w:pPr>
        <w:pStyle w:val="ListBullet"/>
      </w:pPr>
      <w:r>
        <w:t>- Scripts Pôle Emploi Version 23M09 (Scripts bandeau téléphonique désactivés)</w:t>
      </w:r>
    </w:p>
    <w:p>
      <w:pPr>
        <w:pStyle w:val="ListBullet"/>
      </w:pPr>
      <w:r>
        <w:t>- Scripts Teams, Version 23M11</w:t>
      </w:r>
    </w:p>
    <w:p>
      <w:pPr>
        <w:pStyle w:val="ListBullet"/>
      </w:pPr>
      <w:r>
        <w:t>- Scripts WebAccess, version 23M07</w:t>
      </w:r>
    </w:p>
    <w:p>
      <w:pPr>
        <w:pStyle w:val="ListBullet"/>
      </w:pPr>
      <w:r>
        <w:t xml:space="preserve">- Scripts Sofphone, version 23M07 </w:t>
      </w:r>
    </w:p>
    <w:p>
      <w:pPr>
        <w:pStyle w:val="Heading2"/>
      </w:pPr>
      <w:r>
        <w:t>2. Description des scripts</w:t>
      </w:r>
    </w:p>
    <w:p>
      <w:r>
        <w:t xml:space="preserve">Ces scripts comportent les corrections suivantes :  </w:t>
      </w:r>
    </w:p>
    <w:p>
      <w:pPr>
        <w:pStyle w:val="ListBullet"/>
      </w:pPr>
      <w:r>
        <w:t xml:space="preserve">- </w:t>
        <w:br/>
        <w:t>MAP :</w:t>
        <w:br/>
        <w:t xml:space="preserve">Correction du CTRL G pour placer sur les suggestions de services.  </w:t>
        <w:br/>
      </w:r>
    </w:p>
    <w:p>
      <w:pPr>
        <w:pStyle w:val="ListBullet"/>
      </w:pPr>
      <w:r>
        <w:t xml:space="preserve">- </w:t>
        <w:br/>
        <w:t>Bandeau téléphonique :</w:t>
        <w:br/>
        <w:t xml:space="preserve">Correction du raccourci CTRL + Windows + T qui permet de placer sur la fenêtre  principale du bandeau.  </w:t>
        <w:br/>
      </w:r>
    </w:p>
    <w:p>
      <w:pPr>
        <w:pStyle w:val="ListBullet"/>
      </w:pPr>
      <w:r>
        <w:t xml:space="preserve">- </w:t>
        <w:br/>
        <w:t>Horoquartz (Gestion du temps) :</w:t>
        <w:br/>
        <w:t xml:space="preserve">Correction de la saisie de plusieurs horaires lors d'une auto-déclaratif.  </w:t>
        <w:br/>
      </w:r>
    </w:p>
    <w:p>
      <w:pPr>
        <w:pStyle w:val="ListBullet"/>
      </w:pPr>
      <w:r>
        <w:t xml:space="preserve">- </w:t>
        <w:br/>
        <w:t>Teams :</w:t>
        <w:br/>
        <w:t xml:space="preserve">Correction fonctionnement de scripts suite modification titre de la fenêtre principale.  </w:t>
        <w:br/>
      </w:r>
    </w:p>
    <w:p>
      <w:pPr>
        <w:pStyle w:val="Heading2"/>
      </w:pPr>
      <w:r>
        <w:t>3. Package NVDA en cas de réinstallation d'un poste</w:t>
      </w:r>
    </w:p>
    <w:p>
      <w:r>
        <w:t xml:space="preserve">En cas de réinstallation d'un poste de travail et avant d'installer les scripts présentés précédemment, sont présentés ci-dessous les différents éléments à installer :  </w:t>
      </w:r>
    </w:p>
    <w:p>
      <w:r>
        <w:t xml:space="preserve">Version portable sour forme de fichier ZIP : NVDA 2022.4 </w:t>
      </w:r>
    </w:p>
    <w:p>
      <w:r>
        <w:t>Attention, pour un poste Windows 10, il faut appliquer ce patch dans la base de registre : Patch Windows 10.</w:t>
      </w:r>
    </w:p>
    <w:p>
      <w:r>
        <w:t>La seconde étape est de mettre à jour tous les modules.</w:t>
      </w:r>
    </w:p>
    <w:p>
      <w:r>
        <w:t>Modules additionnels :</w:t>
      </w:r>
    </w:p>
    <w:p>
      <w:pPr>
        <w:pStyle w:val="ListBullet"/>
      </w:pPr>
      <w:r>
        <w:t>- Synthèse Eloquence : Eloquence</w:t>
      </w:r>
    </w:p>
    <w:p>
      <w:pPr>
        <w:pStyle w:val="ListBullet"/>
      </w:pPr>
      <w:r>
        <w:t>- Correctifs Casque Bluetooth :  Casque Bluetooth</w:t>
      </w:r>
    </w:p>
    <w:p>
      <w:r>
        <w:t>Attention : les modules "Accessolutions" et "Focus" sont à supprimer s'ils sont présents.</w:t>
      </w:r>
    </w:p>
    <w:p>
      <w:r>
        <w:t>Pour avoir le détail des raccourcis et des adaptations, vous devez consulter l'aide en ligne à l'aide de Insert F1.</w:t>
      </w:r>
    </w:p>
    <w:p>
      <w:pPr>
        <w:pStyle w:val="Title"/>
      </w:pPr>
      <w:r>
        <w:t>NVDA</w:t>
      </w:r>
    </w:p>
    <w:p>
      <w:pPr>
        <w:pStyle w:val="Title"/>
      </w:pPr>
      <w:r>
        <w:t>16 - Scripts NVDA Version 2023 M 11 (Archives)</w:t>
      </w:r>
    </w:p>
    <w:p>
      <w:pPr>
        <w:pStyle w:val="Title"/>
      </w:pPr>
      <w:r>
        <w:t>Scripts NVDA Version 2023 M11 (Archives)</w:t>
      </w:r>
    </w:p>
    <w:p>
      <w:pPr>
        <w:pStyle w:val="Heading2"/>
      </w:pPr>
      <w:r>
        <w:t>1. Scripts en production</w:t>
      </w:r>
    </w:p>
    <w:p>
      <w:r>
        <w:t>Cette page présente les derniers scripts NVDA à installer sur le poste de travail lors des livraisons informatiques ou lors d'une réinstallation de poste.</w:t>
      </w:r>
    </w:p>
    <w:p>
      <w:r>
        <w:t>L'installation est simple, il suffit :</w:t>
        <w:br/>
        <w:t xml:space="preserve">* de valider au fur et à mesure les liens présentés ci-après, </w:t>
        <w:br/>
        <w:t>* d’exécuter les fichiers en répondant sur le bouton "oui" à chaque question.</w:t>
        <w:br/>
        <w:t>NVDA redémarra après chaque installation de scripts.</w:t>
      </w:r>
    </w:p>
    <w:p>
      <w:pPr>
        <w:pStyle w:val="Heading2"/>
      </w:pPr>
      <w:r>
        <w:t>1. Scripts en production</w:t>
      </w:r>
    </w:p>
    <w:p>
      <w:r>
        <w:t>Les scripts qui doivent être installés sur les postes de travail sont les suivants :</w:t>
      </w:r>
    </w:p>
    <w:p>
      <w:pPr>
        <w:pStyle w:val="ListBullet"/>
      </w:pPr>
      <w:r>
        <w:t>- Scripts Pôle Emploi Version 23M11</w:t>
      </w:r>
    </w:p>
    <w:p>
      <w:pPr>
        <w:pStyle w:val="ListBullet"/>
      </w:pPr>
      <w:r>
        <w:t>- Scripts Pôle Emploi Version 23M11 (Scripts bandeau téléphonique désactivés)</w:t>
      </w:r>
    </w:p>
    <w:p>
      <w:pPr>
        <w:pStyle w:val="ListBullet"/>
      </w:pPr>
      <w:r>
        <w:t>- Scripts Teams, Version 23M11.2</w:t>
      </w:r>
    </w:p>
    <w:p>
      <w:pPr>
        <w:pStyle w:val="ListBullet"/>
      </w:pPr>
      <w:r>
        <w:t>- Scripts WebAccess, version 23M07</w:t>
      </w:r>
    </w:p>
    <w:p>
      <w:pPr>
        <w:pStyle w:val="ListBullet"/>
      </w:pPr>
      <w:r>
        <w:t xml:space="preserve">- Scripts Sofphone, version 23M07 </w:t>
      </w:r>
    </w:p>
    <w:p>
      <w:pPr>
        <w:pStyle w:val="Heading2"/>
      </w:pPr>
      <w:r>
        <w:t>2. Description des scripts</w:t>
      </w:r>
    </w:p>
    <w:p>
      <w:r>
        <w:t xml:space="preserve">Ces scripts comportent les corrections suivantes :  </w:t>
      </w:r>
    </w:p>
    <w:p>
      <w:pPr>
        <w:pStyle w:val="ListBullet"/>
      </w:pPr>
      <w:r>
        <w:t xml:space="preserve">- </w:t>
        <w:br/>
        <w:t>Teams :</w:t>
        <w:br/>
        <w:t xml:space="preserve">Correctif pour l'accès à  l'arborescence (Alt + A) des messages de conversation et des différents canaux dans 2quipe.  </w:t>
        <w:br/>
      </w:r>
    </w:p>
    <w:p>
      <w:pPr>
        <w:pStyle w:val="ListBullet"/>
      </w:pPr>
      <w:r>
        <w:t xml:space="preserve">- </w:t>
        <w:br/>
        <w:t>MAP :</w:t>
        <w:br/>
        <w:t>Page Abonnement aux offres: Mise en place de  l'adaptation des raccourcis génraux.</w:t>
        <w:br/>
        <w:t>Page Avis d'imposition pour le traitement des ressources ASS : Mise en place de l'adaptation des raccourcis généraux.</w:t>
        <w:br/>
        <w:t>Pages de bla Bonne info : Mise en place de l'adaptation des raccourcis.</w:t>
        <w:br/>
        <w:t>Consulter la liste des raccourcis via l'aide en ligne :</w:t>
        <w:br/>
        <w:t xml:space="preserve">http://fs1987.dgasi.pole-emploi.intra:9000/ext/niveau1/1/niveau2/97/articles/372 </w:t>
        <w:br/>
      </w:r>
    </w:p>
    <w:p>
      <w:pPr>
        <w:pStyle w:val="ListBullet"/>
      </w:pPr>
      <w:r>
        <w:t xml:space="preserve">- </w:t>
        <w:br/>
        <w:t>Portefeuille d'offre :</w:t>
        <w:br/>
        <w:t>Mise en place de l'adaptation des raccourcis.</w:t>
        <w:br/>
        <w:t xml:space="preserve">Consulter la liste des raccourcis via l'aide en ligne : </w:t>
        <w:br/>
        <w:t>http://fs1987.dgasi.pole-emploi.intra:9000/ext/niveau1/1/niveau2/127/articles/501</w:t>
        <w:br/>
      </w:r>
    </w:p>
    <w:p>
      <w:pPr>
        <w:pStyle w:val="Heading2"/>
      </w:pPr>
      <w:r>
        <w:t>3. Package NVDA en cas de réinstallation d'un poste</w:t>
      </w:r>
    </w:p>
    <w:p>
      <w:r>
        <w:t xml:space="preserve">En cas de réinstallation d'un poste de travail et avant d'installer les scripts présentés précédemment, sont présentés ci-dessous les différents éléments à installer :  </w:t>
      </w:r>
    </w:p>
    <w:p>
      <w:r>
        <w:t xml:space="preserve">Version portable sour forme de fichier ZIP : NVDA 2022.4 </w:t>
      </w:r>
    </w:p>
    <w:p>
      <w:r>
        <w:t>Attention, pour un poste Windows 10, il faut appliquer ce patch dans la base de registre : Patch Windows 10.</w:t>
      </w:r>
    </w:p>
    <w:p>
      <w:r>
        <w:t>La seconde étape est de mettre à jour tous les modules.</w:t>
      </w:r>
    </w:p>
    <w:p>
      <w:r>
        <w:t>Modules additionnels :</w:t>
      </w:r>
    </w:p>
    <w:p>
      <w:pPr>
        <w:pStyle w:val="ListBullet"/>
      </w:pPr>
      <w:r>
        <w:t>- Synthèse Eloquence : Eloquence</w:t>
      </w:r>
    </w:p>
    <w:p>
      <w:pPr>
        <w:pStyle w:val="ListBullet"/>
      </w:pPr>
      <w:r>
        <w:t>- Correctifs Casque Bluetooth :  Casque Bluetooth</w:t>
      </w:r>
    </w:p>
    <w:p>
      <w:r>
        <w:t>Attention : les modules "Accessolutions" et "Focus" sont à supprimer s'ils sont présents.</w:t>
      </w:r>
    </w:p>
    <w:p>
      <w:r>
        <w:t>Pour avoir le détail des raccourcis et des adaptations, vous devez consulter l'aide en ligne à l'aide de Insert F1.</w:t>
      </w:r>
    </w:p>
    <w:p>
      <w:pPr>
        <w:pStyle w:val="Title"/>
      </w:pPr>
      <w:r>
        <w:t>NVDA</w:t>
      </w:r>
    </w:p>
    <w:p>
      <w:pPr>
        <w:pStyle w:val="Title"/>
      </w:pPr>
      <w:r>
        <w:t>17 - Scripts NVDA Version 2023 M12 (Archives)</w:t>
      </w:r>
    </w:p>
    <w:p>
      <w:pPr>
        <w:pStyle w:val="Title"/>
      </w:pPr>
      <w:r>
        <w:t>Scripts NVDA Version 2023 M 12 (Archives)</w:t>
      </w:r>
    </w:p>
    <w:p>
      <w:pPr>
        <w:pStyle w:val="Heading2"/>
      </w:pPr>
      <w:r>
        <w:t>Présentation</w:t>
      </w:r>
    </w:p>
    <w:p>
      <w:r>
        <w:t>Cette page présente les derniers scripts NVDA à installer sur le poste de travail lors des livraisons informatiques ou lors d'une réinstallation de poste.</w:t>
      </w:r>
    </w:p>
    <w:p>
      <w:r>
        <w:t>L'installation est simple, il suffit :</w:t>
        <w:br/>
        <w:t xml:space="preserve">* de valider au fur et à mesure les liens présentés ci-après, </w:t>
        <w:br/>
        <w:t>* d’exécuter les fichiers en répondant sur le bouton "oui" à chaque question.</w:t>
        <w:br/>
        <w:t>NVDA redémarra après chaque installation de scripts.</w:t>
      </w:r>
    </w:p>
    <w:p>
      <w:pPr>
        <w:pStyle w:val="Heading2"/>
      </w:pPr>
      <w:r>
        <w:t>1. Scripts en production</w:t>
      </w:r>
    </w:p>
    <w:p>
      <w:r>
        <w:t>Les scripts qui doivent être installés sur les postes de travail sont les suivants :</w:t>
      </w:r>
    </w:p>
    <w:p>
      <w:pPr>
        <w:pStyle w:val="ListBullet"/>
      </w:pPr>
      <w:r>
        <w:t>- Scripts Pôle Emploi Version 23M12 (19/12/2023)</w:t>
      </w:r>
    </w:p>
    <w:p>
      <w:pPr>
        <w:pStyle w:val="ListBullet"/>
      </w:pPr>
      <w:r>
        <w:t>- Scripts Teams, Version 23M11.2</w:t>
      </w:r>
    </w:p>
    <w:p>
      <w:pPr>
        <w:pStyle w:val="ListBullet"/>
      </w:pPr>
      <w:r>
        <w:t>- Scripts WebAccess, version 23M07</w:t>
      </w:r>
    </w:p>
    <w:p>
      <w:pPr>
        <w:pStyle w:val="ListBullet"/>
      </w:pPr>
      <w:r>
        <w:t xml:space="preserve">- Scripts Sofphone, version 23M07 </w:t>
      </w:r>
    </w:p>
    <w:p>
      <w:pPr>
        <w:pStyle w:val="Heading2"/>
      </w:pPr>
      <w:r>
        <w:t>2. Description des scripts</w:t>
      </w:r>
    </w:p>
    <w:p>
      <w:r>
        <w:t xml:space="preserve">Ces scripts comportent les corrections suivantes :  </w:t>
      </w:r>
    </w:p>
    <w:p>
      <w:pPr>
        <w:pStyle w:val="ListBullet"/>
      </w:pPr>
      <w:r>
        <w:t xml:space="preserve">- </w:t>
        <w:br/>
        <w:t>Teams :</w:t>
        <w:br/>
        <w:t xml:space="preserve">Correctif pour l'accès à  l'arborescence (Alt + A) des messages de conversation et des différents canaux dans équipe.  </w:t>
        <w:br/>
      </w:r>
    </w:p>
    <w:p>
      <w:pPr>
        <w:pStyle w:val="ListBullet"/>
      </w:pPr>
      <w:r>
        <w:t xml:space="preserve">- </w:t>
        <w:br/>
        <w:t>Bandeau téléphonique :</w:t>
        <w:br/>
        <w:t>Amélioration de l'adaptation pour les pages :  page principale, Appel sortant, transfert vers, effectuer un rappel, Modale Renfort.</w:t>
        <w:br/>
        <w:t>Ajout raccourci CTRL G pour placer sur la liste des actions rapides.</w:t>
        <w:br/>
        <w:t>Consulter l'article de l'aide en ligne :</w:t>
        <w:br/>
        <w:t xml:space="preserve">http://fs1987.dgasi.pole-emploi.intra:9000/ext/niveau1/1/niveau2/17/articles/117  </w:t>
        <w:br/>
      </w:r>
    </w:p>
    <w:p>
      <w:pPr>
        <w:pStyle w:val="ListBullet"/>
      </w:pPr>
      <w:r>
        <w:t xml:space="preserve">- </w:t>
        <w:br/>
        <w:t>Portefeuille d'offre :</w:t>
        <w:br/>
        <w:t xml:space="preserve">Amélioration de l'adaptation pour les pages : Page Liste des candidatures à traiter, Page Consultation d'une mise en relation,n Page Liste des mises en contact pour l’offre N°xxxxxx, Page Rechercher la personne à mettre en contact.  </w:t>
        <w:br/>
      </w:r>
    </w:p>
    <w:p>
      <w:pPr>
        <w:pStyle w:val="Heading2"/>
      </w:pPr>
      <w:r>
        <w:t>3. Package NVDA en cas de réinstallation d'un poste</w:t>
      </w:r>
    </w:p>
    <w:p>
      <w:r>
        <w:t xml:space="preserve">En cas de réinstallation d'un poste de travail et avant d'installer les scripts présentés précédemment, sont présentés ci-dessous les différents éléments à installer :  </w:t>
      </w:r>
    </w:p>
    <w:p>
      <w:r>
        <w:t xml:space="preserve">Version portable sous forme de fichier ZIP : NVDA 2022.4 </w:t>
      </w:r>
    </w:p>
    <w:p>
      <w:r>
        <w:t>Attention, pour un poste Windows 10, il faut appliquer ce patch dans la base de registre : Patch Windows 10.</w:t>
      </w:r>
    </w:p>
    <w:p>
      <w:r>
        <w:t>La seconde étape est de mettre à jour tous les modules.</w:t>
      </w:r>
    </w:p>
    <w:p>
      <w:r>
        <w:t>Modules additionnels :</w:t>
      </w:r>
    </w:p>
    <w:p>
      <w:pPr>
        <w:pStyle w:val="ListBullet"/>
      </w:pPr>
      <w:r>
        <w:t>- Synthèse Eloquence : Eloquence</w:t>
      </w:r>
    </w:p>
    <w:p>
      <w:pPr>
        <w:pStyle w:val="ListBullet"/>
      </w:pPr>
      <w:r>
        <w:t>- Correctifs Casque Bluetooth :  Casque Bluetooth</w:t>
      </w:r>
    </w:p>
    <w:p>
      <w:r>
        <w:t>Attention : les modules "Accessolutions" et "Focus" sont à supprimer s'ils sont présents.</w:t>
      </w:r>
    </w:p>
    <w:p>
      <w:r>
        <w:t>Pour avoir le détail des raccourcis et des adaptations, vous devez consulter l'aide en ligne à l'aide de Insert F1.</w:t>
      </w:r>
    </w:p>
    <w:p>
      <w:pPr>
        <w:pStyle w:val="Title"/>
      </w:pPr>
      <w:r>
        <w:t>NVDA</w:t>
      </w:r>
    </w:p>
    <w:p>
      <w:pPr>
        <w:pStyle w:val="Title"/>
      </w:pPr>
      <w:r>
        <w:t>18 - Scripts NVDA Version 2024 M02 (Archives)</w:t>
      </w:r>
    </w:p>
    <w:p>
      <w:pPr>
        <w:pStyle w:val="Title"/>
      </w:pPr>
      <w:r>
        <w:t>Scripts NVDA Version 2024 M02 (Archives)</w:t>
      </w:r>
    </w:p>
    <w:p>
      <w:pPr>
        <w:pStyle w:val="Heading2"/>
      </w:pPr>
      <w:r>
        <w:t>Présentation</w:t>
      </w:r>
    </w:p>
    <w:p>
      <w:r>
        <w:t>Cette page présente les derniers scripts NVDA à installer sur le poste de travail lors des livraisons informatiques ou lors d'une réinstallation de poste.</w:t>
      </w:r>
    </w:p>
    <w:p>
      <w:r>
        <w:t>L'installation est simple, il suffit :</w:t>
        <w:br/>
        <w:t xml:space="preserve">* de valider au fur et à mesure les liens présentés ci-après, </w:t>
        <w:br/>
        <w:t>* d’exécuter les fichiers en répondant sur le bouton "oui" à chaque question.</w:t>
        <w:br/>
        <w:t>NVDA redémarra après chaque installation de scripts.</w:t>
      </w:r>
    </w:p>
    <w:p>
      <w:pPr>
        <w:pStyle w:val="Heading2"/>
      </w:pPr>
      <w:r>
        <w:t>1. Scripts en production</w:t>
      </w:r>
    </w:p>
    <w:p>
      <w:r>
        <w:t>Les scripts qui doivent être installés sur les postes de travail sont les suivants :</w:t>
      </w:r>
    </w:p>
    <w:p>
      <w:pPr>
        <w:pStyle w:val="ListBullet"/>
      </w:pPr>
      <w:r>
        <w:t>- Scripts France Travail Version 24M02</w:t>
      </w:r>
    </w:p>
    <w:p>
      <w:pPr>
        <w:pStyle w:val="ListBullet"/>
      </w:pPr>
      <w:r>
        <w:t>- Scripts Teams, Version 24M02</w:t>
      </w:r>
    </w:p>
    <w:p>
      <w:pPr>
        <w:pStyle w:val="ListBullet"/>
      </w:pPr>
      <w:r>
        <w:t>- Scripts WebAccess, version 23M07</w:t>
      </w:r>
    </w:p>
    <w:p>
      <w:pPr>
        <w:pStyle w:val="ListBullet"/>
      </w:pPr>
      <w:r>
        <w:t xml:space="preserve">- Scripts Sofphone, version 23M07 </w:t>
      </w:r>
    </w:p>
    <w:p>
      <w:pPr>
        <w:pStyle w:val="Heading2"/>
      </w:pPr>
      <w:r>
        <w:t>2. Description des scripts</w:t>
      </w:r>
    </w:p>
    <w:p>
      <w:r>
        <w:t xml:space="preserve">es scripts comportent les corrections suivantes :  </w:t>
      </w:r>
    </w:p>
    <w:p>
      <w:pPr>
        <w:pStyle w:val="ListBullet"/>
      </w:pPr>
      <w:r>
        <w:t xml:space="preserve">- Correction CTRL MAJ C pour CVM </w:t>
      </w:r>
    </w:p>
    <w:p>
      <w:pPr>
        <w:pStyle w:val="ListBullet"/>
      </w:pPr>
      <w:r>
        <w:t xml:space="preserve">- Correction CTRL T pour la page Ecran Echanges et contacts - Synthèse des rendez-vous de MAP </w:t>
      </w:r>
    </w:p>
    <w:p>
      <w:pPr>
        <w:pStyle w:val="ListBullet"/>
      </w:pPr>
      <w:r>
        <w:t xml:space="preserve">- Correction CTRL T et CTRL B pour la page Page Conclusions d'entretiens de MAP </w:t>
      </w:r>
    </w:p>
    <w:p>
      <w:pPr>
        <w:pStyle w:val="ListBullet"/>
      </w:pPr>
      <w:r>
        <w:t>- Correction ALT + L pour accéder à la liste des fichiers dans Équipe.</w:t>
      </w:r>
    </w:p>
    <w:p>
      <w:pPr>
        <w:pStyle w:val="ListBullet"/>
      </w:pPr>
      <w:r>
        <w:t xml:space="preserve">- Amélioration des adaptations pour les applications : activité et pilotage, Portefeuille d'offres, le bandeau accueil (Odigo), RCE.  </w:t>
      </w:r>
    </w:p>
    <w:p>
      <w:pPr>
        <w:pStyle w:val="Heading2"/>
      </w:pPr>
      <w:r>
        <w:t>3. Package NVDA en cas de réinstallation d'un poste</w:t>
      </w:r>
    </w:p>
    <w:p>
      <w:r>
        <w:t xml:space="preserve">En cas de réinstallation d'un poste de travail et avant d'installer les scripts présentés précédemment, sont présentés ci-dessous les différents éléments à installer :  </w:t>
      </w:r>
    </w:p>
    <w:p>
      <w:r>
        <w:t xml:space="preserve">Version portable sous forme de fichier ZIP : NVDA 2022.4 </w:t>
      </w:r>
    </w:p>
    <w:p>
      <w:r>
        <w:t>Attention, pour un poste Windows 10, il faut appliquer ce patch dans la base de registre : Patch Windows 10.</w:t>
      </w:r>
    </w:p>
    <w:p>
      <w:r>
        <w:t>La seconde étape est de mettre à jour tous les modules.</w:t>
      </w:r>
    </w:p>
    <w:p>
      <w:r>
        <w:t>Modules additionnels :</w:t>
      </w:r>
    </w:p>
    <w:p>
      <w:pPr>
        <w:pStyle w:val="ListBullet"/>
      </w:pPr>
      <w:r>
        <w:t>- Synthèse Eloquence : Eloquence</w:t>
      </w:r>
    </w:p>
    <w:p>
      <w:pPr>
        <w:pStyle w:val="ListBullet"/>
      </w:pPr>
      <w:r>
        <w:t>- Correctifs Casque Bluetooth :  Casque Bluetooth</w:t>
      </w:r>
    </w:p>
    <w:p>
      <w:r>
        <w:t>Attention : les modules "Accessolutions" et "Focus" sont à supprimer s'ils sont présents.</w:t>
      </w:r>
    </w:p>
    <w:p>
      <w:r>
        <w:t>Pour avoir le détail des raccourcis et des adaptations, vous devez consulter l'aide en ligne à l'aide de Insert F1.</w:t>
      </w:r>
    </w:p>
    <w:p>
      <w:pPr>
        <w:pStyle w:val="Title"/>
      </w:pPr>
      <w:r>
        <w:t>NVDA</w:t>
      </w:r>
    </w:p>
    <w:p>
      <w:pPr>
        <w:pStyle w:val="Title"/>
      </w:pPr>
      <w:r>
        <w:t>19 - Scripts NVDA Version 2024 M07 (Archives)</w:t>
      </w:r>
    </w:p>
    <w:p>
      <w:pPr>
        <w:pStyle w:val="Title"/>
      </w:pPr>
      <w:r>
        <w:t>Scripts NVDA Version 2024 M07 (Archives)</w:t>
      </w:r>
    </w:p>
    <w:p>
      <w:pPr>
        <w:pStyle w:val="Heading2"/>
      </w:pPr>
      <w:r>
        <w:t>Présentation</w:t>
      </w:r>
    </w:p>
    <w:p>
      <w:r>
        <w:t>Cette page présente les derniers scripts NVDA à installer sur le poste de travail lors des livraisons informatiques ou lors d'une réinstallation de poste.</w:t>
      </w:r>
    </w:p>
    <w:p>
      <w:r>
        <w:t>L'installation est simple, il suffit :</w:t>
        <w:br/>
        <w:t xml:space="preserve">* de valider au fur et à mesure les liens présentés ci-après, </w:t>
        <w:br/>
        <w:t>* d’exécuter les fichiers en répondant sur le bouton "oui" à chaque question.</w:t>
        <w:br/>
        <w:t>NVDA redémarra après chaque installation de scripts.</w:t>
      </w:r>
    </w:p>
    <w:p>
      <w:pPr>
        <w:pStyle w:val="Heading2"/>
      </w:pPr>
      <w:r>
        <w:t>1. Scripts en production</w:t>
      </w:r>
    </w:p>
    <w:p>
      <w:r>
        <w:t>Les scripts qui doivent être installés sur les postes de travail sont les suivants :</w:t>
      </w:r>
    </w:p>
    <w:p>
      <w:pPr>
        <w:pStyle w:val="ListBullet"/>
      </w:pPr>
      <w:r>
        <w:t>- Scripts France Travail Version 24M06</w:t>
      </w:r>
    </w:p>
    <w:p>
      <w:pPr>
        <w:pStyle w:val="ListBullet"/>
      </w:pPr>
      <w:r>
        <w:t>- Scripts Teams V2 (Nouvelle version de Teams), Version 24M07</w:t>
      </w:r>
    </w:p>
    <w:p>
      <w:pPr>
        <w:pStyle w:val="ListBullet"/>
      </w:pPr>
      <w:r>
        <w:t>- Scripts WebAccess, version 23M07</w:t>
      </w:r>
    </w:p>
    <w:p>
      <w:pPr>
        <w:pStyle w:val="ListBullet"/>
      </w:pPr>
      <w:r>
        <w:t xml:space="preserve">- Scripts Sofphone, version 23M07 </w:t>
      </w:r>
    </w:p>
    <w:p>
      <w:pPr>
        <w:pStyle w:val="Heading2"/>
      </w:pPr>
      <w:r>
        <w:t>2. Description des scripts</w:t>
      </w:r>
    </w:p>
    <w:p>
      <w:r>
        <w:t xml:space="preserve">es scripts comportent les corrections suivantes :  </w:t>
      </w:r>
    </w:p>
    <w:p>
      <w:pPr>
        <w:pStyle w:val="ListBullet"/>
      </w:pPr>
      <w:r>
        <w:t xml:space="preserve">- </w:t>
        <w:br/>
        <w:t>Agenda :</w:t>
        <w:br/>
        <w:t xml:space="preserve">Correction page down / page up pour le déplacement sur les différentes plages horaires et annonce vocal des informations des activités et rendez-vous.  </w:t>
        <w:br/>
      </w:r>
    </w:p>
    <w:p>
      <w:pPr>
        <w:pStyle w:val="ListBullet"/>
      </w:pPr>
      <w:r>
        <w:t xml:space="preserve">- </w:t>
        <w:br/>
        <w:t>Aurore :</w:t>
        <w:br/>
        <w:t xml:space="preserve">Adaptation mise en place pour les raccourcis généraux de navigation. Voir l'aide en ligne.  </w:t>
        <w:br/>
      </w:r>
    </w:p>
    <w:p>
      <w:pPr>
        <w:pStyle w:val="ListBullet"/>
      </w:pPr>
      <w:r>
        <w:t xml:space="preserve">- </w:t>
        <w:br/>
        <w:t>Odigo (bandeau accueil) :</w:t>
        <w:br/>
        <w:t xml:space="preserve">Correction raccourci CTRL MAJ L pour placer sur la liste des compétences  pour effectuer  un transfert à partir de l'onglet compétences.  </w:t>
        <w:br/>
      </w:r>
    </w:p>
    <w:p>
      <w:pPr>
        <w:pStyle w:val="ListBullet"/>
      </w:pPr>
      <w:r>
        <w:t xml:space="preserve">- </w:t>
        <w:br/>
        <w:t>La bonne info :</w:t>
        <w:br/>
        <w:t>Correction de la bascule des scripts sur les pages de la Bonne Info suite à la modification de pole emploi par France Travail.</w:t>
        <w:br/>
        <w:t xml:space="preserve">Correction de certaines règles :  mode lecture, mode saisie, barre de boutons.  </w:t>
        <w:br/>
      </w:r>
    </w:p>
    <w:p>
      <w:pPr>
        <w:pStyle w:val="ListBullet"/>
      </w:pPr>
      <w:r>
        <w:t xml:space="preserve">- </w:t>
        <w:br/>
        <w:t>Dune NG Portefeuille d'offres :</w:t>
        <w:br/>
        <w:t>Ajout vocal des informations " habite à " et "statut" en plus du nom et prénom du demandeur d'emploi lors du déplacement avec page down ou page up sur la liste de résultats de la page Mise en contact d'un profil.</w:t>
        <w:br/>
        <w:t xml:space="preserve">ajout vocal des informations intitulé du poste et le statut de l'offre en plus du numéro de l'offre lors du déplacement avec page down et page up sur les différentes offres de la liste de la page Offres en portefeuille.  </w:t>
        <w:br/>
      </w:r>
    </w:p>
    <w:p>
      <w:pPr>
        <w:pStyle w:val="ListBullet"/>
      </w:pPr>
      <w:r>
        <w:t xml:space="preserve">- </w:t>
        <w:br/>
        <w:t>Emploi store :</w:t>
        <w:br/>
        <w:t xml:space="preserve">Adaptation spécifique mise en place. Voir l'aide en ligne Liste' de raccourcis.  </w:t>
        <w:br/>
      </w:r>
    </w:p>
    <w:p>
      <w:pPr>
        <w:pStyle w:val="ListBullet"/>
      </w:pPr>
      <w:r>
        <w:t xml:space="preserve">- </w:t>
        <w:br/>
        <w:t>MAP :</w:t>
        <w:br/>
        <w:t>Correction raccourcis CTRL T / B3 (mode tableau) pour se placer sur le tableau du sous pavé Derniers contacts (. et ajout message pour préciser qu'il faut utiliser CTRL + ALT + flèches directionnelles pour se déplacer dans le tableau.</w:t>
        <w:br/>
        <w:t>Correction du raccourcis CTRL B / B4 pour placer sur le bouton "saisir un nouveau entretien" de la page l'Essentiel de la page Echanges et contacts - Entretien.</w:t>
        <w:br/>
        <w:t xml:space="preserve">Correction raccourcis CTRL L / B2, CTRL E / B1, CTRL M / B8, Insertion T de la modale Créer un entretien.  </w:t>
        <w:br/>
      </w:r>
    </w:p>
    <w:p>
      <w:pPr>
        <w:pStyle w:val="ListBullet"/>
      </w:pPr>
      <w:r>
        <w:t xml:space="preserve">- </w:t>
        <w:br/>
        <w:t>Teams Version 2 :</w:t>
        <w:br/>
        <w:t>Corection du raccourci CTRL + Windows + L qui permet de se replacer sur la fenêtre principale de Teams.</w:t>
        <w:br/>
        <w:t>Correction du raccourci CTRL MAJ C pour cliquer directement sur le bouton appel audio pour effectuer un appel.</w:t>
        <w:br/>
        <w:t>Correction du raccourci ALT + U qui permet d'annoncer le nom, prénom de la personne ainsi que son statut de connexion et dans le dossier équipe qui permet.</w:t>
        <w:br/>
        <w:t>Ajout raccourci CTRL + ALT + page suivante pour refuser un  appel entrant.</w:t>
        <w:br/>
        <w:t xml:space="preserve">Ajout raccourci CTRL + Windows + N : pour avoir l'annonce du nom et prénom de la personne lors d'un appel entrant, de se placer sur le bouton "ignorer" d'une notification de message et de se placer sur le bouton "accepter" d'une invitation d'un appel  de réunion.  </w:t>
        <w:br/>
      </w:r>
    </w:p>
    <w:p>
      <w:pPr>
        <w:pStyle w:val="Heading2"/>
      </w:pPr>
      <w:r>
        <w:t>3. Package NVDA en cas de réinstallation d'un poste</w:t>
      </w:r>
    </w:p>
    <w:p>
      <w:r>
        <w:t xml:space="preserve">En cas de réinstallation d'un poste de travail et avant d'installer les scripts présentés précédemment, sont présentés ci-dessous les différents éléments à installer :  </w:t>
      </w:r>
    </w:p>
    <w:p>
      <w:r>
        <w:t xml:space="preserve">Version portable sous forme de fichier ZIP : NVDA 2022.4 </w:t>
      </w:r>
    </w:p>
    <w:p>
      <w:r>
        <w:t>Attention, pour un poste Windows 10, il faut appliquer ce patch dans la base de registre : Patch Windows 10.</w:t>
      </w:r>
    </w:p>
    <w:p>
      <w:r>
        <w:t>La seconde étape est de mettre à jour tous les modules.</w:t>
      </w:r>
    </w:p>
    <w:p>
      <w:r>
        <w:t>Modules additionnels :</w:t>
      </w:r>
    </w:p>
    <w:p>
      <w:pPr>
        <w:pStyle w:val="ListBullet"/>
      </w:pPr>
      <w:r>
        <w:t>- Synthèse Eloquence : Eloquence</w:t>
      </w:r>
    </w:p>
    <w:p>
      <w:pPr>
        <w:pStyle w:val="ListBullet"/>
      </w:pPr>
      <w:r>
        <w:t>- Correctifs Casque Bluetooth :  Casque Bluetooth</w:t>
      </w:r>
    </w:p>
    <w:p>
      <w:r>
        <w:t>Attention : les modules "Accessolutions" et "Focus" sont à supprimer s'ils sont présents.</w:t>
      </w:r>
    </w:p>
    <w:p>
      <w:r>
        <w:t>Pour avoir le détail des raccourcis et des adaptations, vous devez consulter l'aide en ligne à l'aide de Insert F1.</w:t>
      </w:r>
    </w:p>
    <w:p>
      <w:pPr>
        <w:pStyle w:val="Title"/>
      </w:pPr>
      <w:r>
        <w:t>NVDA</w:t>
      </w:r>
    </w:p>
    <w:p>
      <w:pPr>
        <w:pStyle w:val="Title"/>
      </w:pPr>
      <w:r>
        <w:t>99 - Bundle Poste NVDA</w:t>
      </w:r>
    </w:p>
    <w:p>
      <w:pPr>
        <w:pStyle w:val="Title"/>
      </w:pPr>
      <w:r>
        <w:t>Bundle Poste NVDA</w:t>
      </w:r>
    </w:p>
    <w:p>
      <w:r>
        <w:t>Vous trouverez tous les éléments pour installer ou mettre à jour un poste NVDA.</w:t>
      </w:r>
    </w:p>
    <w:p>
      <w:pPr>
        <w:pStyle w:val="Heading2"/>
      </w:pPr>
      <w:r>
        <w:t>Logiciel NVDA - version actuelle 2022.4</w:t>
      </w:r>
    </w:p>
    <w:p>
      <w:r>
        <w:t xml:space="preserve">Version portable sour forme de fichier ZIP : NVDA 2022.4 </w:t>
      </w:r>
    </w:p>
    <w:p>
      <w:pPr>
        <w:pStyle w:val="Heading2"/>
      </w:pPr>
      <w:r>
        <w:t>Scripts  NVDA - version en cours</w:t>
      </w:r>
    </w:p>
    <w:p>
      <w:pPr>
        <w:pStyle w:val="ListBullet"/>
      </w:pPr>
      <w:r>
        <w:t xml:space="preserve">- Scripts Pôle emploi, version 23M03 : Pôle emploi </w:t>
      </w:r>
    </w:p>
    <w:p>
      <w:pPr>
        <w:pStyle w:val="ListBullet"/>
      </w:pPr>
      <w:r>
        <w:t>- Scripts WebAccess, version 23M01 : WebAccess</w:t>
      </w:r>
    </w:p>
    <w:p>
      <w:pPr>
        <w:pStyle w:val="ListBullet"/>
      </w:pPr>
      <w:r>
        <w:t>- Scripts Sofphone, version 23M01 : Softphone</w:t>
      </w:r>
    </w:p>
    <w:p>
      <w:pPr>
        <w:pStyle w:val="ListBullet"/>
      </w:pPr>
      <w:r>
        <w:t xml:space="preserve">- Scripts Teams, version 23M03 : Teams </w:t>
      </w:r>
    </w:p>
    <w:p>
      <w:pPr>
        <w:pStyle w:val="Heading2"/>
      </w:pPr>
      <w:r>
        <w:t>Modules additionnels</w:t>
      </w:r>
    </w:p>
    <w:p>
      <w:pPr>
        <w:pStyle w:val="ListBullet"/>
      </w:pPr>
      <w:r>
        <w:t>- Synthèse Eloquence : Eloquence</w:t>
      </w:r>
    </w:p>
    <w:p>
      <w:pPr>
        <w:pStyle w:val="ListBullet"/>
      </w:pPr>
      <w:r>
        <w:t>- Correctifs Casque Bluetooth :  Casque Bluetooth</w:t>
      </w:r>
    </w:p>
    <w:p>
      <w:pPr>
        <w:pStyle w:val="Title"/>
      </w:pPr>
      <w:r>
        <w:t>Office</w:t>
      </w:r>
    </w:p>
    <w:p>
      <w:pPr>
        <w:pStyle w:val="Title"/>
      </w:pPr>
      <w:r>
        <w:t>00 Présentation Office</w:t>
      </w:r>
    </w:p>
    <w:p>
      <w:pPr>
        <w:pStyle w:val="Title"/>
      </w:pPr>
      <w:r>
        <w:t>1 - Présentation Office</w:t>
      </w:r>
    </w:p>
    <w:p>
      <w:pPr>
        <w:pStyle w:val="ListBullet"/>
      </w:pPr>
      <w:r>
        <w:t xml:space="preserve">- </w:t>
      </w:r>
    </w:p>
    <w:p>
      <w:pPr>
        <w:pStyle w:val="Title"/>
      </w:pPr>
      <w:r>
        <w:t>2 - Accès a l'application</w:t>
      </w:r>
    </w:p>
    <w:p>
      <w:pPr>
        <w:pStyle w:val="ListBullet"/>
      </w:pPr>
      <w:r>
        <w:t xml:space="preserve">- </w:t>
      </w:r>
    </w:p>
    <w:p>
      <w:pPr>
        <w:pStyle w:val="Title"/>
      </w:pPr>
      <w:r>
        <w:t>3 -</w:t>
      </w:r>
    </w:p>
    <w:p>
      <w:pPr>
        <w:pStyle w:val="ListBullet"/>
      </w:pPr>
      <w:r>
        <w:t xml:space="preserve">- </w:t>
      </w:r>
    </w:p>
    <w:p>
      <w:pPr>
        <w:pStyle w:val="Title"/>
      </w:pPr>
      <w:r>
        <w:t>4 - Liens raccourcis NVDA</w:t>
      </w:r>
    </w:p>
    <w:p>
      <w:pPr>
        <w:pStyle w:val="ListBullet"/>
      </w:pPr>
      <w:r>
        <w:t xml:space="preserve">-  Raccourcis Conversion de documents office en PDF </w:t>
      </w:r>
    </w:p>
    <w:p>
      <w:pPr>
        <w:pStyle w:val="Title"/>
      </w:pPr>
      <w:r>
        <w:t>Office</w:t>
      </w:r>
    </w:p>
    <w:p>
      <w:pPr>
        <w:pStyle w:val="Title"/>
      </w:pPr>
      <w:r>
        <w:t>02 - Conversion de documents office en PDF</w:t>
      </w:r>
    </w:p>
    <w:p>
      <w:pPr>
        <w:pStyle w:val="Title"/>
      </w:pPr>
      <w:r>
        <w:t>Conversion de documents office en PDF</w:t>
      </w:r>
    </w:p>
    <w:p>
      <w:pPr>
        <w:pStyle w:val="ListBullet"/>
      </w:pPr>
      <w:r>
        <w:t xml:space="preserve">- Se placer sur le nom du document  à convertir.  </w:t>
      </w:r>
    </w:p>
    <w:p>
      <w:pPr>
        <w:pStyle w:val="ListBullet"/>
      </w:pPr>
      <w:r>
        <w:t>- Presser la touche application (menu contextuel).</w:t>
      </w:r>
    </w:p>
    <w:p>
      <w:pPr>
        <w:pStyle w:val="ListBullet"/>
      </w:pPr>
      <w:r>
        <w:t xml:space="preserve">- Faire flèche bas et valider sur "Convertir au format Adobe PDF". </w:t>
      </w:r>
    </w:p>
    <w:p>
      <w:pPr>
        <w:pStyle w:val="ListBullet"/>
      </w:pPr>
      <w:r>
        <w:t>- Dans la boîte de dialogue "Enregistrer le fichier sous format Adobe PDF sous ", choisir le chemin et valider sur le bouton "enregistrer" ou faire le raccourci ALT + E.</w:t>
      </w:r>
    </w:p>
    <w:p>
      <w:pPr>
        <w:pStyle w:val="ListBullet"/>
      </w:pPr>
      <w:r>
        <w:t>- Ouverture du document sous format Adobe PDF.</w:t>
      </w:r>
    </w:p>
    <w:p>
      <w:pPr>
        <w:pStyle w:val="Title"/>
      </w:pPr>
      <w:r>
        <w:t>Outlook</w:t>
      </w:r>
    </w:p>
    <w:p>
      <w:pPr>
        <w:pStyle w:val="Title"/>
      </w:pPr>
      <w:r>
        <w:t>00 Présentation Outlook</w:t>
      </w:r>
    </w:p>
    <w:p>
      <w:pPr>
        <w:pStyle w:val="Title"/>
      </w:pPr>
      <w:r>
        <w:t>1 - Présentation et Description Outlook</w:t>
      </w:r>
    </w:p>
    <w:p>
      <w:pPr>
        <w:pStyle w:val="ListBullet"/>
      </w:pPr>
      <w:r>
        <w:t xml:space="preserve">- Boite personnel de réception et d'envoi de courriel  </w:t>
      </w:r>
    </w:p>
    <w:p>
      <w:pPr>
        <w:pStyle w:val="Title"/>
      </w:pPr>
      <w:r>
        <w:t>2 - Accès a l'application</w:t>
      </w:r>
    </w:p>
    <w:p>
      <w:pPr>
        <w:pStyle w:val="ListBullet"/>
      </w:pPr>
      <w:r>
        <w:t xml:space="preserve">- A l'ouverture de cession du poste de travail, onglet Outlook  </w:t>
      </w:r>
    </w:p>
    <w:p>
      <w:pPr>
        <w:pStyle w:val="Title"/>
      </w:pPr>
      <w:r>
        <w:t>3 - Liens raccourcis NVDA</w:t>
      </w:r>
    </w:p>
    <w:p>
      <w:r>
        <w:t>Raccourcis NVDA</w:t>
      </w:r>
    </w:p>
    <w:p>
      <w:r>
        <w:t xml:space="preserve">Raccourcis NVDA Clavier et Astuces </w:t>
      </w:r>
    </w:p>
    <w:p>
      <w:r>
        <w:t>Raccourcis NVDA Principaux Outlook</w:t>
      </w:r>
    </w:p>
    <w:p>
      <w:pPr>
        <w:pStyle w:val="Title"/>
      </w:pPr>
      <w:r>
        <w:t>Outlook</w:t>
      </w:r>
    </w:p>
    <w:p>
      <w:pPr>
        <w:pStyle w:val="Title"/>
      </w:pPr>
      <w:r>
        <w:t>01 -  Raccourcis clavier et astuces Outlook 2013</w:t>
      </w:r>
    </w:p>
    <w:p>
      <w:pPr>
        <w:pStyle w:val="Title"/>
      </w:pPr>
      <w:r>
        <w:t>Raccourcis clavier et astuces</w:t>
      </w:r>
    </w:p>
    <w:p>
      <w:pPr>
        <w:pStyle w:val="Heading2"/>
      </w:pPr>
      <w:r>
        <w:t>Principaux raccourcis clavier</w:t>
      </w:r>
    </w:p>
    <w:p>
      <w:pPr>
        <w:pStyle w:val="ListBullet"/>
      </w:pPr>
      <w:r>
        <w:t xml:space="preserve">- CTRL+ N : Nouveau message  </w:t>
      </w:r>
    </w:p>
    <w:p>
      <w:pPr>
        <w:pStyle w:val="ListBullet"/>
      </w:pPr>
      <w:r>
        <w:t>- CTRL+R : répondre à un message</w:t>
      </w:r>
    </w:p>
    <w:p>
      <w:pPr>
        <w:pStyle w:val="ListBullet"/>
      </w:pPr>
      <w:r>
        <w:t xml:space="preserve">- CTRL+MAJ+R : Répondre à tous </w:t>
      </w:r>
    </w:p>
    <w:p>
      <w:pPr>
        <w:pStyle w:val="ListBullet"/>
      </w:pPr>
      <w:r>
        <w:t xml:space="preserve">- CTRL+K : Vérifier une adresse mail </w:t>
      </w:r>
    </w:p>
    <w:p>
      <w:pPr>
        <w:pStyle w:val="ListBullet"/>
      </w:pPr>
      <w:r>
        <w:t xml:space="preserve">- CTRL+Entrée : Envoyer le message </w:t>
      </w:r>
    </w:p>
    <w:p>
      <w:pPr>
        <w:pStyle w:val="ListBullet"/>
      </w:pPr>
      <w:r>
        <w:t xml:space="preserve">- CTRL+F : Transférer un mail </w:t>
      </w:r>
    </w:p>
    <w:p>
      <w:pPr>
        <w:pStyle w:val="ListBullet"/>
      </w:pPr>
      <w:r>
        <w:t xml:space="preserve">- CTRL+Y : Atteindre un dossier </w:t>
      </w:r>
    </w:p>
    <w:p>
      <w:pPr>
        <w:pStyle w:val="ListBullet"/>
      </w:pPr>
      <w:r>
        <w:t xml:space="preserve">- CTRL+MAJ+I : Revenir au dossier boîte de réception </w:t>
      </w:r>
    </w:p>
    <w:p>
      <w:pPr>
        <w:pStyle w:val="ListBullet"/>
      </w:pPr>
      <w:r>
        <w:t xml:space="preserve">- CTRL+MAJ+E : créer un nouveau dossier </w:t>
      </w:r>
    </w:p>
    <w:p>
      <w:pPr>
        <w:pStyle w:val="ListBullet"/>
      </w:pPr>
      <w:r>
        <w:t xml:space="preserve">- CTRL+MAJ+V : Déplacer des mails dans un dossier </w:t>
      </w:r>
    </w:p>
    <w:p>
      <w:pPr>
        <w:pStyle w:val="ListBullet"/>
      </w:pPr>
      <w:r>
        <w:t xml:space="preserve">- CTRL+MAJ+C : créer un nouveau contact </w:t>
      </w:r>
    </w:p>
    <w:p>
      <w:pPr>
        <w:pStyle w:val="ListBullet"/>
      </w:pPr>
      <w:r>
        <w:t xml:space="preserve">- CTRL+MAJ+B : Aller dans le carnet d'adresse </w:t>
      </w:r>
    </w:p>
    <w:p>
      <w:pPr>
        <w:pStyle w:val="ListBullet"/>
      </w:pPr>
      <w:r>
        <w:t xml:space="preserve">- CTRL+&amp; : Atteindre le dossier boîte de réception </w:t>
      </w:r>
    </w:p>
    <w:p>
      <w:pPr>
        <w:pStyle w:val="ListBullet"/>
      </w:pPr>
      <w:r>
        <w:t xml:space="preserve">- CTRL+é : Atteindre le dossier calendrier </w:t>
      </w:r>
    </w:p>
    <w:p>
      <w:pPr>
        <w:pStyle w:val="ListBullet"/>
      </w:pPr>
      <w:r>
        <w:t xml:space="preserve">- CTRL+" (guillemet) : atteindre le dossier contacts  </w:t>
      </w:r>
    </w:p>
    <w:p>
      <w:pPr>
        <w:pStyle w:val="Heading2"/>
      </w:pPr>
      <w:r>
        <w:t>Astuces</w:t>
      </w:r>
    </w:p>
    <w:p>
      <w:pPr>
        <w:pStyle w:val="ListBullet"/>
      </w:pPr>
      <w:r>
        <w:t xml:space="preserve">- A la saisi d'une adresse mail qui n'est pas présente dans le carnet d'adresse, celle-ci reste mémorisée. </w:t>
        <w:br/>
        <w:t xml:space="preserve">Pour la supprimer, se mettre dans un nouveau message, saisir le début de celle-ci et, lorsqu'elle s'affiche, faire la touche "suppression".  </w:t>
      </w:r>
    </w:p>
    <w:p>
      <w:pPr>
        <w:pStyle w:val="ListBullet"/>
      </w:pPr>
      <w:r>
        <w:t xml:space="preserve">- Il est possible de sauvegarder un ou plusieurs mails dans un dossier tel que "mes documents" ou une clé usb. </w:t>
        <w:br/>
        <w:t xml:space="preserve">Pour cela, le ou les sélectionner via les commandes habituelles puis faire CTRL + C pour les copier. </w:t>
        <w:br/>
        <w:t xml:space="preserve">Il suffira ensuite d'aller dans le dossier où ils doivent être coller via CTRL + V. </w:t>
        <w:br/>
        <w:t>Les fichiers seront nommés grâce à l'objet du ou des messages.</w:t>
      </w:r>
    </w:p>
    <w:p>
      <w:pPr>
        <w:pStyle w:val="Title"/>
      </w:pPr>
      <w:r>
        <w:t>Outlook</w:t>
      </w:r>
    </w:p>
    <w:p>
      <w:pPr>
        <w:pStyle w:val="Title"/>
      </w:pPr>
      <w:r>
        <w:t>01 - Raccourcis clavier Outlook</w:t>
      </w:r>
    </w:p>
    <w:p>
      <w:pPr>
        <w:pStyle w:val="Title"/>
      </w:pPr>
      <w:r>
        <w:t>Principaux raccourcis clavier pour Outlook</w:t>
      </w:r>
    </w:p>
    <w:p>
      <w:r>
        <w:t>En préalable :</w:t>
        <w:br/>
        <w:t xml:space="preserve"> pour profiter de l'énonciation complète par Nvda des caractères utilisés dans les différents raccourcis clavier, il est conseillé aux utilisateurs ne disposant pas d'afficheur Braille, d'activer la fonction "niveau de symboles" par touche Nvda+P, faire autant de fois que nécessaire ce raccourci pour entendre niveau de symboles, tous.</w:t>
        <w:br/>
        <w:t xml:space="preserve"> La touche Nvda correspond à la touche Insert ou bien à la touche verrouillage majuscule.</w:t>
      </w:r>
    </w:p>
    <w:p>
      <w:pPr>
        <w:pStyle w:val="Heading2"/>
      </w:pPr>
      <w:r>
        <w:t>Déplacements dans les différents dossiers</w:t>
      </w:r>
    </w:p>
    <w:p>
      <w:pPr>
        <w:pStyle w:val="ListBullet"/>
      </w:pPr>
      <w:r>
        <w:t xml:space="preserve">- Basculer vers le Courrier : Ctrl+&amp; ou Ctrl+1, se positionne sur le premier message du dernier dossier ouvert  </w:t>
      </w:r>
    </w:p>
    <w:p>
      <w:pPr>
        <w:pStyle w:val="ListBullet"/>
      </w:pPr>
      <w:r>
        <w:t xml:space="preserve">- Basculer vers le Calendrier : Ctrl+é ou Ctrl+2, se positionne sur le premier élément du calendrier    </w:t>
      </w:r>
    </w:p>
    <w:p>
      <w:pPr>
        <w:pStyle w:val="ListBullet"/>
      </w:pPr>
      <w:r>
        <w:t xml:space="preserve">- Basculer vers les Contacts : Ctrl+" ou Ctrl+3, se positionne sur le premier groupe ou contact  </w:t>
      </w:r>
    </w:p>
    <w:p>
      <w:pPr>
        <w:pStyle w:val="ListBullet"/>
      </w:pPr>
      <w:r>
        <w:t xml:space="preserve">- Basculer vers les Tâches : Ctrl+’ ou Ctrl+4, se positionne sur Nouvelle ligne de Tâches, taper une nouvelle tâche  </w:t>
      </w:r>
    </w:p>
    <w:p>
      <w:pPr>
        <w:pStyle w:val="ListBullet"/>
      </w:pPr>
      <w:r>
        <w:t xml:space="preserve">- Basculer vers les Notes : Ctrl+( ou Ctrl+5, se positionne sur une nouvelle note à saisir  </w:t>
      </w:r>
    </w:p>
    <w:p>
      <w:pPr>
        <w:pStyle w:val="ListBullet"/>
      </w:pPr>
      <w:r>
        <w:t xml:space="preserve">- Atteindre un dossier : Ctrl+Y (y grec), ouvre la boîte de dialogue Atteindre le dossier et propose dans l'arborescence le dernier dossier atteint  </w:t>
      </w:r>
    </w:p>
    <w:p>
      <w:pPr>
        <w:pStyle w:val="ListBullet"/>
      </w:pPr>
      <w:r>
        <w:t xml:space="preserve">- Passer dans la boîte de réception : Ctrl+Maj+I, se positionne sur le premier message de la boîte de réception  </w:t>
      </w:r>
    </w:p>
    <w:p>
      <w:pPr>
        <w:pStyle w:val="ListBullet"/>
      </w:pPr>
      <w:r>
        <w:t xml:space="preserve">- Passer dans la boîte d'envoi : Ctrl+Maj+O, se positionne dans la boîte d'envoi sur le premier message en attente d'envoi (sous réserve que ce raccourci ne soit déjà utilisé pour ouvrir Outlook depuis votre bureau)   </w:t>
      </w:r>
    </w:p>
    <w:p>
      <w:pPr>
        <w:pStyle w:val="Heading2"/>
      </w:pPr>
      <w:r>
        <w:t>Fonctions de recherche</w:t>
      </w:r>
    </w:p>
    <w:p>
      <w:pPr>
        <w:pStyle w:val="ListBullet"/>
      </w:pPr>
      <w:r>
        <w:t xml:space="preserve">- Rechercher un message ou un autre élément : Ctrl+E, ouvre la boîte de dialogue Intérogation de recherche et se positionne dans la zone d'édition    </w:t>
      </w:r>
    </w:p>
    <w:p>
      <w:pPr>
        <w:pStyle w:val="ListBullet"/>
      </w:pPr>
      <w:r>
        <w:t xml:space="preserve">- Rechercher du texte dans un élément ouvert : F4, ouvre la boîte de dialogue Rechercher et Remplacer et se positionne sur la zone d'édition Rechercher;  </w:t>
      </w:r>
    </w:p>
    <w:p>
      <w:pPr>
        <w:pStyle w:val="Heading2"/>
      </w:pPr>
      <w:r>
        <w:t>Gestion de message</w:t>
      </w:r>
    </w:p>
    <w:p>
      <w:r>
        <w:t>à partir de la boîte de réception</w:t>
        <w:br/>
        <w:t xml:space="preserve"> Lire un message : Entrée ou Ctrl+O, se positionne au début du corps du message  </w:t>
        <w:br/>
        <w:t xml:space="preserve"> Sortir du message : échappement, referme le message et se positionne sur l'élément de la liste des messages</w:t>
        <w:br/>
        <w:t xml:space="preserve"> Ecrire un nouveau message : Ctrl+N, ouvre un nouveau message et se positionne sur le champ à :</w:t>
        <w:br/>
        <w:t xml:space="preserve"> Aller au champ « Objet », lors de la rédaction d’un message : Alt+B, se positionne au début de la zone d'édition du champ Objet</w:t>
        <w:br/>
        <w:t xml:space="preserve"> Aller au champ « DE », lors de la rédaction d’un message : Alt+D, se positionne sur le bouton De qu'il faudra valider pour sélectionner l'expéditeur</w:t>
        <w:br/>
        <w:t xml:space="preserve"> Envoyer un message : Ctrl+entrée ou alt+n, envoie et referme le message en cours et revient sur l'élément précédant la rédaction du message</w:t>
        <w:br/>
        <w:t xml:space="preserve"> Transférer un message : Ctrl+F, se positionne sur le champ à : ; ce raccourci s'effectue sur un message fermé, depuis la liste des messages de la boîte de réception </w:t>
        <w:br/>
        <w:t xml:space="preserve"> Répondre à un message : Ctrl+R, ouvre le message de réponse et se positionne dans le corps du message</w:t>
        <w:br/>
        <w:t xml:space="preserve"> répondre à tous dans un message : Ctrl+Maj+R, ouvre le message de réponse et se positionne dans le corps du message</w:t>
        <w:br/>
        <w:t xml:space="preserve"> Imprimer message : Ctrl+P, ouvre la boîte de dialogue Imprimer  </w:t>
        <w:br/>
        <w:t xml:space="preserve"> Déplacer un message : Ctrl+maj+V, ouvre la boîte de dialogue Déplacer les éléments vers et propose le dernier dossier de l'arborescence utilisé</w:t>
        <w:br/>
        <w:t>se reporter à  déplacer un message</w:t>
        <w:br/>
        <w:t xml:space="preserve"> Supprimer temporairement un message : Ctrl+D, envoie le message dans éléments supprimés</w:t>
        <w:br/>
        <w:t xml:space="preserve"> Vérifier l'arrivée de nouveaux courriers : Ctrl+M ou F9, met à jour la boîte de réception </w:t>
        <w:br/>
        <w:t xml:space="preserve"> Marquer un message comme lu : Ctrl+Q, change le statut du message en message lu  </w:t>
        <w:br/>
        <w:t xml:space="preserve"> Marquer un message comme non lu : Ctrl+U, change le statut du message en message non lu</w:t>
        <w:br/>
        <w:t xml:space="preserve"> Faire suivre message en tant que pièce jointe : Ctrl+Alt+F, ouvre nouveau message à partir du message ouvert à transférer en pièce-jointe et se positionne sur le champ à :</w:t>
        <w:br/>
        <w:t xml:space="preserve"> Ouvrir le Carnet d'adresses : Ctrl+Maj+B, ouvre la boîte de dialogue Carnet d'adresse et se positionne sur la zone d'édition Recherche</w:t>
        <w:br/>
        <w:t xml:space="preserve"> pour insérer une pièce-jointe lors de la rédaction d'un nouveau message se reporter à</w:t>
        <w:br/>
        <w:t xml:space="preserve">joindre une pièce-jointe au message </w:t>
      </w:r>
    </w:p>
    <w:p>
      <w:pPr>
        <w:pStyle w:val="Heading2"/>
      </w:pPr>
      <w:r>
        <w:t>Autres fonctions</w:t>
      </w:r>
    </w:p>
    <w:p>
      <w:pPr>
        <w:pStyle w:val="ListBullet"/>
      </w:pPr>
      <w:r>
        <w:t xml:space="preserve">- écrire un nouveau message depuis n'importe quel dossier : Ctrl+Maj+M, ouvre un nouveau message et se positionne sur le champ à :  </w:t>
      </w:r>
    </w:p>
    <w:p>
      <w:pPr>
        <w:pStyle w:val="ListBullet"/>
      </w:pPr>
      <w:r>
        <w:t xml:space="preserve">- Créer un rendez-vous de puis n'importe quel dossier : Ctrl+Maj+A, ouvre un nouveau rendez-vous et se positionne sur le champ Objet  </w:t>
      </w:r>
    </w:p>
    <w:p>
      <w:pPr>
        <w:pStyle w:val="ListBullet"/>
      </w:pPr>
      <w:r>
        <w:t xml:space="preserve">- Créer un contact : Ctrl+Maj+C, ouvre un nouveau contact et se positionne sur le champ Nom  </w:t>
      </w:r>
    </w:p>
    <w:p>
      <w:pPr>
        <w:pStyle w:val="ListBullet"/>
      </w:pPr>
      <w:r>
        <w:t xml:space="preserve">- Créer une demande de réunion à partir de la boîte de réception (uniquement) : Ctrl+F11, ouvre la boîte de dialogue nouvelle réunion et se positionne sur le champ à :  </w:t>
      </w:r>
    </w:p>
    <w:p>
      <w:pPr>
        <w:pStyle w:val="ListBullet"/>
      </w:pPr>
      <w:r>
        <w:t xml:space="preserve">- Créer une demande de réunion depuis n'importe quel dossier excepté depuis le dossier calendrier : Alt L R X, ouvre la boîte de dialogue nouvelle réunion et se positionne sur le champ à :  </w:t>
      </w:r>
    </w:p>
    <w:p>
      <w:pPr>
        <w:pStyle w:val="ListBullet"/>
      </w:pPr>
      <w:r>
        <w:t xml:space="preserve">- copier un élément : Ctrl+maj+y (y grec) : ouvre la boîte de dialogue Copier les éléments et se positionne sur le dernier dossier de destination de l'arborescence  </w:t>
      </w:r>
    </w:p>
    <w:p>
      <w:pPr>
        <w:pStyle w:val="ListBullet"/>
      </w:pPr>
      <w:r>
        <w:t>- Connaître le nombre d’éléments d'un dossier : NVDA+MAJ+FIN, annonce le nombre d'éléments</w:t>
      </w:r>
    </w:p>
    <w:p>
      <w:pPr>
        <w:pStyle w:val="Title"/>
      </w:pPr>
      <w:r>
        <w:t>Outlook</w:t>
      </w:r>
    </w:p>
    <w:p>
      <w:pPr>
        <w:pStyle w:val="Title"/>
      </w:pPr>
      <w:r>
        <w:t>02 - Insertion de pièces jointes Outlook 2013</w:t>
      </w:r>
    </w:p>
    <w:p>
      <w:pPr>
        <w:pStyle w:val="Title"/>
      </w:pPr>
      <w:r>
        <w:t>Insertion de pièces jointes dans un message</w:t>
      </w:r>
    </w:p>
    <w:p>
      <w:r>
        <w:t xml:space="preserve">Il existe plusieurs méthodes pour joindre un fichier à un mail. </w:t>
      </w:r>
    </w:p>
    <w:p>
      <w:pPr>
        <w:pStyle w:val="Heading2"/>
      </w:pPr>
      <w:r>
        <w:t>Depuis l'explorateur Windows</w:t>
      </w:r>
    </w:p>
    <w:p>
      <w:pPr>
        <w:pStyle w:val="ListBullet"/>
      </w:pPr>
      <w:r>
        <w:t xml:space="preserve">- Aller à l'emplacement du ou des fichiers à joindre à un mail, </w:t>
      </w:r>
    </w:p>
    <w:p>
      <w:pPr>
        <w:pStyle w:val="ListBullet"/>
      </w:pPr>
      <w:r>
        <w:t>- les sélectionner et les copier dans le presse-papier par CTRL + C,</w:t>
      </w:r>
    </w:p>
    <w:p>
      <w:pPr>
        <w:pStyle w:val="ListBullet"/>
      </w:pPr>
      <w:r>
        <w:t xml:space="preserve">- depuis le champ du message à rédiger, faire la commande CTRL + V, pour les coller. </w:t>
      </w:r>
    </w:p>
    <w:p>
      <w:pPr>
        <w:pStyle w:val="Heading2"/>
      </w:pPr>
      <w:r>
        <w:t>Depuis le message à envoyer</w:t>
      </w:r>
    </w:p>
    <w:p>
      <w:pPr>
        <w:pStyle w:val="ListBullet"/>
      </w:pPr>
      <w:r>
        <w:t xml:space="preserve">- Presser la touche alt pour activer le ruban, </w:t>
      </w:r>
    </w:p>
    <w:p>
      <w:pPr>
        <w:pStyle w:val="ListBullet"/>
      </w:pPr>
      <w:r>
        <w:t xml:space="preserve">- Faire flèche droite pour se placer sur le menu "insertion", </w:t>
      </w:r>
    </w:p>
    <w:p>
      <w:pPr>
        <w:pStyle w:val="ListBullet"/>
      </w:pPr>
      <w:r>
        <w:t xml:space="preserve">- Faire flèche bas pour ouvrir le ruban inférieur, </w:t>
      </w:r>
    </w:p>
    <w:p>
      <w:pPr>
        <w:pStyle w:val="ListBullet"/>
      </w:pPr>
      <w:r>
        <w:t>- vallider sur "Joindre un fichier.",</w:t>
      </w:r>
    </w:p>
    <w:p>
      <w:pPr>
        <w:pStyle w:val="ListBullet"/>
      </w:pPr>
      <w:r>
        <w:t xml:space="preserve">- faire trois fois majuscule + tabulation afin d'atteindre l'arborescence pour sélectionner le lecteur ou dossier, </w:t>
      </w:r>
    </w:p>
    <w:p>
      <w:pPr>
        <w:pStyle w:val="ListBullet"/>
      </w:pPr>
      <w:r>
        <w:t xml:space="preserve">- faire flèche bas pour choisir l'emplacement et valider, </w:t>
      </w:r>
    </w:p>
    <w:p>
      <w:pPr>
        <w:pStyle w:val="ListBullet"/>
      </w:pPr>
      <w:r>
        <w:t xml:space="preserve">- faire une fois tabulation puis flèche bas pour chercher la ou les pièces jointes </w:t>
      </w:r>
    </w:p>
    <w:p>
      <w:pPr>
        <w:pStyle w:val="ListBullet"/>
      </w:pPr>
      <w:r>
        <w:t xml:space="preserve">- valider sur la pièce jointe souhaitée pour effectuer l'insertion.  </w:t>
      </w:r>
    </w:p>
    <w:p>
      <w:r>
        <w:t>Remarque :</w:t>
        <w:br/>
        <w:t>Dans ces deux possibilités, il est possible de vérifier la présence des pièces jointes en faisant la commande majuscule + tabulation depuis le champ du message à envoyer.</w:t>
      </w:r>
    </w:p>
    <w:p>
      <w:pPr>
        <w:pStyle w:val="Title"/>
      </w:pPr>
      <w:r>
        <w:t>Outlook</w:t>
      </w:r>
    </w:p>
    <w:p>
      <w:pPr>
        <w:pStyle w:val="Title"/>
      </w:pPr>
      <w:r>
        <w:t>03 - Archivages de messages Outlook 2013</w:t>
      </w:r>
    </w:p>
    <w:p>
      <w:pPr>
        <w:pStyle w:val="Title"/>
      </w:pPr>
      <w:r>
        <w:t>Archivages de messages</w:t>
      </w:r>
    </w:p>
    <w:p>
      <w:pPr>
        <w:pStyle w:val="Heading2"/>
      </w:pPr>
      <w:r>
        <w:t>Création d'un dossier d'archivage</w:t>
      </w:r>
    </w:p>
    <w:p>
      <w:pPr>
        <w:pStyle w:val="ListBullet"/>
      </w:pPr>
      <w:r>
        <w:t xml:space="preserve">- Depuis la liste des mails, faire le raccourcis clavier ctrl + majuscule + e, </w:t>
      </w:r>
    </w:p>
    <w:p>
      <w:pPr>
        <w:pStyle w:val="ListBullet"/>
      </w:pPr>
      <w:r>
        <w:t>- saisir le nom du dossier,</w:t>
      </w:r>
    </w:p>
    <w:p>
      <w:pPr>
        <w:pStyle w:val="ListBullet"/>
      </w:pPr>
      <w:r>
        <w:t>- Faire deux fois la touche tabulation afin de sélectionner l'emplacement du dossier et valider.</w:t>
      </w:r>
    </w:p>
    <w:p>
      <w:pPr>
        <w:pStyle w:val="Heading2"/>
      </w:pPr>
      <w:r>
        <w:t>Déplacement de messages vers un dossier</w:t>
      </w:r>
    </w:p>
    <w:p>
      <w:pPr>
        <w:pStyle w:val="Heading3"/>
      </w:pPr>
      <w:r>
        <w:t>1ère solution</w:t>
      </w:r>
    </w:p>
    <w:p>
      <w:pPr>
        <w:pStyle w:val="ListBullet"/>
      </w:pPr>
      <w:r>
        <w:t xml:space="preserve">- Depuis la liste des messages, sélectionner un ou plusieurs mails, </w:t>
      </w:r>
    </w:p>
    <w:p>
      <w:pPr>
        <w:pStyle w:val="ListBullet"/>
      </w:pPr>
      <w:r>
        <w:t xml:space="preserve">- Faire le raccourci CTRL+MAJ+V </w:t>
      </w:r>
    </w:p>
    <w:p>
      <w:pPr>
        <w:pStyle w:val="ListBullet"/>
      </w:pPr>
      <w:r>
        <w:t xml:space="preserve">- choisir via les flèches haut ou bas le dossier et faire la touche entrée.  </w:t>
      </w:r>
    </w:p>
    <w:p>
      <w:pPr>
        <w:pStyle w:val="Heading3"/>
      </w:pPr>
      <w:r>
        <w:t>2ème solution</w:t>
      </w:r>
    </w:p>
    <w:p>
      <w:pPr>
        <w:pStyle w:val="ListBullet"/>
      </w:pPr>
      <w:r>
        <w:t xml:space="preserve">- Depuis la liste des messages, sélectionner un ou plusieurs mails, </w:t>
      </w:r>
    </w:p>
    <w:p>
      <w:pPr>
        <w:pStyle w:val="ListBullet"/>
      </w:pPr>
      <w:r>
        <w:t xml:space="preserve">- Presser la touche application pour activer le menu contextuel, </w:t>
      </w:r>
    </w:p>
    <w:p>
      <w:pPr>
        <w:pStyle w:val="ListBullet"/>
      </w:pPr>
      <w:r>
        <w:t>- Faire flèche bas pour se placer sur "déplacer" et valider,</w:t>
      </w:r>
    </w:p>
    <w:p>
      <w:pPr>
        <w:pStyle w:val="ListBullet"/>
      </w:pPr>
      <w:r>
        <w:t>- choisir via les flèches haut ou bas le dossier et faire la touche entrée.</w:t>
      </w:r>
    </w:p>
    <w:p>
      <w:pPr>
        <w:pStyle w:val="Title"/>
      </w:pPr>
      <w:r>
        <w:t>Outlook</w:t>
      </w:r>
    </w:p>
    <w:p>
      <w:pPr>
        <w:pStyle w:val="Title"/>
      </w:pPr>
      <w:r>
        <w:t>04 - Calendrier Outlook 2013</w:t>
      </w:r>
    </w:p>
    <w:p>
      <w:pPr>
        <w:pStyle w:val="Title"/>
      </w:pPr>
      <w:r>
        <w:t>Calendrier</w:t>
      </w:r>
    </w:p>
    <w:p>
      <w:pPr>
        <w:pStyle w:val="Heading2"/>
      </w:pPr>
      <w:r>
        <w:t>Consulter les rendez-vous</w:t>
      </w:r>
    </w:p>
    <w:p>
      <w:r>
        <w:t>Pour cela, aller dans le dossier "calendrier" :</w:t>
        <w:br/>
        <w:t xml:space="preserve">1. activer la boîte de dialogue "atteindre" par CTRL + I GREC, </w:t>
        <w:br/>
        <w:t xml:space="preserve">2. faire flèche bas jusqu'à "calendrier" et valider. </w:t>
        <w:br/>
        <w:t xml:space="preserve">Sinon il est possible de faire le raccourcis clavier CTRL + 2 sur le clavier alpha numérique pour se placer directement dans le dossier.  </w:t>
      </w:r>
    </w:p>
    <w:p>
      <w:r>
        <w:t xml:space="preserve">Nous arriverons sur la liste de tous les rendez-vous. </w:t>
        <w:br/>
        <w:t xml:space="preserve">Pour aller sur le dernier, faire CTRL + FIN puis remonter par flèche haut afin de visualiser les autres.  </w:t>
      </w:r>
    </w:p>
    <w:p>
      <w:r>
        <w:t>Pour revenir dans la "boîte de réception" :</w:t>
        <w:br/>
        <w:t xml:space="preserve">*  soit par la commande "atteindre", faire CTRL + Y et valider sur le dossier "Boîte de réception", </w:t>
        <w:br/>
        <w:t xml:space="preserve">* soit par le raccourci clavier CTRL + 1 clavier alpha numérique, </w:t>
        <w:br/>
        <w:t xml:space="preserve">* soit par le raccourci clavier CTRL+MAJ+I.  </w:t>
      </w:r>
    </w:p>
    <w:p>
      <w:pPr>
        <w:pStyle w:val="Heading2"/>
      </w:pPr>
      <w:r>
        <w:t>accepter ou Refuser un rendez-vous</w:t>
      </w:r>
    </w:p>
    <w:p>
      <w:r>
        <w:t>Depuis la liste des messages dans la boîte de réception :</w:t>
        <w:br/>
        <w:t xml:space="preserve">* Se placer sur le mail contenant l'invitation à la réunion, </w:t>
        <w:br/>
        <w:t xml:space="preserve">* sans l'ouvrir, activer le menu contextuel par la touche application, </w:t>
        <w:br/>
        <w:t xml:space="preserve">* Faire flèche bas jusqu'à "accepter" ou jusqu'à "Refuser"  la demande de réunion" et valider.  </w:t>
      </w:r>
    </w:p>
    <w:p>
      <w:pPr>
        <w:pStyle w:val="Heading2"/>
      </w:pPr>
      <w:r>
        <w:t>Se connecter à une audio</w:t>
      </w:r>
    </w:p>
    <w:p>
      <w:r>
        <w:t>Depuis la liste des rendez-vous dans le dossier "Calendrier" :</w:t>
        <w:br/>
        <w:t xml:space="preserve">* Se placer sur le mail contenant l'invitation à la réunion, </w:t>
        <w:br/>
        <w:t xml:space="preserve">* sans l'ouvrir, activer le menu contextuel par la touche application, </w:t>
        <w:br/>
        <w:t xml:space="preserve">* Faire flèche bas jusqu'à "Participer à une réunion Skype" et valider.  </w:t>
      </w:r>
    </w:p>
    <w:p>
      <w:r>
        <w:t>Il est également possible :</w:t>
        <w:br/>
        <w:t>* Ouvrir le mail d'invitation,</w:t>
        <w:br/>
        <w:t xml:space="preserve">* Dans le message, se placer sur le lien "participer à une réunion Skype" et valider.  </w:t>
      </w:r>
    </w:p>
    <w:p>
      <w:r>
        <w:t>Remarque :</w:t>
        <w:br/>
        <w:t>Pour trouver le lien "Participer à une réunion Skype" dans le message, faire soit Tabulation, soit flèche bas ou Insertion + F7.</w:t>
      </w:r>
    </w:p>
    <w:p>
      <w:pPr>
        <w:pStyle w:val="Title"/>
      </w:pPr>
      <w:r>
        <w:t>Outlook</w:t>
      </w:r>
    </w:p>
    <w:p>
      <w:pPr>
        <w:pStyle w:val="Title"/>
      </w:pPr>
      <w:r>
        <w:t>05 - Gestionnaire d'abscence Outlook 2013</w:t>
      </w:r>
    </w:p>
    <w:p>
      <w:pPr>
        <w:pStyle w:val="Title"/>
      </w:pPr>
      <w:r>
        <w:t>Gestionnaire d’absence</w:t>
      </w:r>
    </w:p>
    <w:p>
      <w:pPr>
        <w:pStyle w:val="Heading2"/>
      </w:pPr>
      <w:r>
        <w:t>Activer le gestionnaire d'absence</w:t>
      </w:r>
    </w:p>
    <w:p>
      <w:pPr>
        <w:pStyle w:val="ListBullet"/>
      </w:pPr>
      <w:r>
        <w:t xml:space="preserve">- Depuis n'importe quel dossier d'Outlook, </w:t>
      </w:r>
    </w:p>
    <w:p>
      <w:pPr>
        <w:pStyle w:val="ListBullet"/>
      </w:pPr>
      <w:r>
        <w:t>- Faire ALT+F pour ouvrir le menu Fichier,</w:t>
      </w:r>
    </w:p>
    <w:p>
      <w:pPr>
        <w:pStyle w:val="ListBullet"/>
      </w:pPr>
      <w:r>
        <w:t>- Faire flèche bas  jusqu'à "Informations",</w:t>
      </w:r>
    </w:p>
    <w:p>
      <w:pPr>
        <w:pStyle w:val="ListBullet"/>
      </w:pPr>
      <w:r>
        <w:t>- Faire tab jusqu'à "Réponses automatiques, Absence du Bureau",</w:t>
      </w:r>
    </w:p>
    <w:p>
      <w:pPr>
        <w:pStyle w:val="ListBullet"/>
      </w:pPr>
      <w:r>
        <w:t>- Valider sur le bouton "Réponses automatiques".</w:t>
        <w:br/>
        <w:t xml:space="preserve">Il est possible également de faire le raccourci Alt F, X, T.  </w:t>
      </w:r>
    </w:p>
    <w:p>
      <w:r>
        <w:t>Une fois le gestionnaire d'absence ouvert, deux types de messages sont possible :</w:t>
        <w:br/>
        <w:t>* 1ère option, au sein de mon organisation, le message de réponse ne concernera que nos collègues de travail,</w:t>
        <w:br/>
        <w:t xml:space="preserve">* 2ème option, en dehors de mon organisation, le message de réponse concernera les personnes étrangères à Pole-Emploi.  </w:t>
      </w:r>
    </w:p>
    <w:p>
      <w:r>
        <w:t>paramétrer le message de réponse</w:t>
        <w:br/>
        <w:t>* Une fois le gestionnaire d'absence ouvert, dans la liste, Faire flèche bas et se placer sur "Envoyer des réponses automatiques",</w:t>
        <w:br/>
        <w:t>* Faire MAJ+tab jusqu'à atteindre la liste des onglets. Par défaut, l'onglet "Au sein de mon organisation" est sélectionné. Utiliser flèches gauche et droite pour changer d''onglet,</w:t>
        <w:br/>
        <w:t>* Faire MAJ+Tab pour se placer dans la zone d'édition  "Message de réponse automatique aux personnes de ma société",</w:t>
        <w:br/>
        <w:t xml:space="preserve">* Saisir son message d'absence, </w:t>
        <w:br/>
        <w:t xml:space="preserve">* Faire Tabulation jusqu'au bouton "OK" et valider.  </w:t>
      </w:r>
    </w:p>
    <w:p>
      <w:r>
        <w:t xml:space="preserve">Remarque : Même procédure pour saisir un message d'absence dans la zone "Message d'absence aux personnes étrangères de ma société", il faudra sélectionner l'onglet "En dehors de mon  organisation".  </w:t>
      </w:r>
    </w:p>
    <w:p>
      <w:pPr>
        <w:pStyle w:val="Heading2"/>
      </w:pPr>
      <w:r>
        <w:t>désactiver le gestionnaire d'absence</w:t>
      </w:r>
    </w:p>
    <w:p>
      <w:pPr>
        <w:pStyle w:val="ListBullet"/>
      </w:pPr>
      <w:r>
        <w:t xml:space="preserve">- Depuis n'importe quel dossier d'Outlook, </w:t>
      </w:r>
    </w:p>
    <w:p>
      <w:pPr>
        <w:pStyle w:val="ListBullet"/>
      </w:pPr>
      <w:r>
        <w:t>- Faire ALT+F pour ouvrir le menu Fichier,</w:t>
      </w:r>
    </w:p>
    <w:p>
      <w:pPr>
        <w:pStyle w:val="ListBullet"/>
      </w:pPr>
      <w:r>
        <w:t>- Faire flèche bas  jusqu'à "Informations",</w:t>
      </w:r>
    </w:p>
    <w:p>
      <w:pPr>
        <w:pStyle w:val="ListBullet"/>
      </w:pPr>
      <w:r>
        <w:t>- Faire tab jusqu'à "Réponses automatiques, Absence du Bureau",</w:t>
      </w:r>
    </w:p>
    <w:p>
      <w:pPr>
        <w:pStyle w:val="ListBullet"/>
      </w:pPr>
      <w:r>
        <w:t>- Valider sur le bouton Désactiver.</w:t>
        <w:br/>
        <w:t>Il est possible de  faire le raccourci alt F X D.</w:t>
      </w:r>
    </w:p>
    <w:p>
      <w:pPr>
        <w:pStyle w:val="Title"/>
      </w:pPr>
      <w:r>
        <w:t>Outlook</w:t>
      </w:r>
    </w:p>
    <w:p>
      <w:pPr>
        <w:pStyle w:val="Title"/>
      </w:pPr>
      <w:r>
        <w:t>06 - Création, modification et insertion de  Signatures Outlook 2013</w:t>
      </w:r>
    </w:p>
    <w:p>
      <w:pPr>
        <w:pStyle w:val="Heading2"/>
      </w:pPr>
      <w:r>
        <w:t>Création, modification et insertion de signatures</w:t>
      </w:r>
    </w:p>
    <w:p>
      <w:pPr>
        <w:pStyle w:val="Heading2"/>
      </w:pPr>
      <w:r>
        <w:t>Création d'une signature</w:t>
      </w:r>
    </w:p>
    <w:p>
      <w:r>
        <w:t>Remarque : Le champ de texte contenant  la signature qui doit être saisie dans OUTLOOK, n'est pas accessible avec NVDA.</w:t>
        <w:br/>
        <w:t>Il faut  le préparer dans Word et le copier dans le presse-papier.</w:t>
        <w:br/>
        <w:t xml:space="preserve">Vérifier son contenu par la combinaison de touches NVDA + C.  </w:t>
      </w:r>
    </w:p>
    <w:p>
      <w:r>
        <w:t xml:space="preserve">depuis un nouveau message ouvrir la boîte de dialogue des signatures : </w:t>
        <w:br/>
        <w:t xml:space="preserve">1. Presser la touche ALT pour activer le ruban </w:t>
        <w:br/>
        <w:t xml:space="preserve">2. faire flèche bas sur "messages", </w:t>
        <w:br/>
        <w:t>3. Faire tabulation jusqu'à atteindre "Une signature" et presser la barre d'espace,</w:t>
        <w:br/>
        <w:t xml:space="preserve">4. Faire flèche bas jusqu'à "Signatures..." et valider. </w:t>
      </w:r>
    </w:p>
    <w:p>
      <w:r>
        <w:t>Il est possible également :</w:t>
        <w:br/>
        <w:t xml:space="preserve">1. Faire le raccourci ALT + F pour ouvrir le menu fichier. </w:t>
        <w:br/>
        <w:t xml:space="preserve">2. Faire flèche bas jusqu'à "option" et valider </w:t>
        <w:br/>
        <w:t>3. Faire flèche bas pour atteindre "courrier",</w:t>
        <w:br/>
        <w:t xml:space="preserve">4. Faire tabulation jusqu'à "signature" et valider.  </w:t>
      </w:r>
    </w:p>
    <w:p>
      <w:pPr>
        <w:pStyle w:val="Heading2"/>
      </w:pPr>
      <w:r>
        <w:t>Ajouter une nouvelle signature</w:t>
      </w:r>
    </w:p>
    <w:p>
      <w:r>
        <w:t>A partir de la boîte de dialogue "Signatures et thèmes" :</w:t>
        <w:br/>
        <w:t xml:space="preserve">1. faire tabulation jusqu'au bouton "nouveau" et et activer par la barre d'espace, </w:t>
        <w:br/>
        <w:t xml:space="preserve">2. saisir le nom qui lui sera attribué et valider, </w:t>
        <w:br/>
        <w:t xml:space="preserve">3. faire MAJ + Tabulation jusqu'au champ "Modifier la signature " et coller le contenu du presse-papier, </w:t>
        <w:br/>
        <w:t xml:space="preserve">4. Faire Tabulation jusqu'au bouton "ok" et valider.  </w:t>
      </w:r>
    </w:p>
    <w:p>
      <w:r>
        <w:t xml:space="preserve">Remarque : </w:t>
        <w:br/>
        <w:t>A l'étape 1, il est également possible d'activer directement le bouton "nouveau" par ALT + N.</w:t>
        <w:br/>
        <w:t>Avant l'étape trois, par la touche tabulation, on pourra également déterminer via des listes déroulantes si on souhaite appliquer cette nouvelle signature aux nouveaux messages, lors de la réponse ou d'un transfert.</w:t>
      </w:r>
    </w:p>
    <w:p>
      <w:pPr>
        <w:pStyle w:val="Heading2"/>
      </w:pPr>
      <w:r>
        <w:t>Modifier une signature</w:t>
      </w:r>
    </w:p>
    <w:p>
      <w:r>
        <w:t xml:space="preserve">Le champ de texte contenant la modification de la signature qui doit être saisie dans OUTLOOK, n'étant pas accessible avec NVDA, il est souhaitable la préparer dans Word et de le copier dans le presse-papier. </w:t>
        <w:br/>
        <w:t xml:space="preserve">D'ailleurs, ne pas hésiter à vérifier son contenu par la combinaison de touches : </w:t>
        <w:br/>
        <w:t xml:space="preserve">NVDA + C. </w:t>
      </w:r>
    </w:p>
    <w:p>
      <w:r>
        <w:t xml:space="preserve">Pour en modifier une, depuis un nouveau message ouvrir la boîte de dialogue des signatures : : </w:t>
        <w:br/>
        <w:t xml:space="preserve">1. activer le ruban par la touche ALT, </w:t>
        <w:br/>
        <w:t xml:space="preserve">2. faire flèche bas sur "messages", </w:t>
        <w:br/>
        <w:t xml:space="preserve">3. Faire Tabulation jusqu'à "une signature" et activer par la barre d'espace, </w:t>
        <w:br/>
        <w:t>4. Faire flèche bas jusqu'à "Signatures..." et valider.</w:t>
        <w:br/>
        <w:t xml:space="preserve">5. faire tabulation jusqu'à la liste des signature puis choisir celle à modifier via les flèches haut ou bas, </w:t>
        <w:br/>
        <w:t>6. Faire MAJ + Tabulation jusqu'à "Modifier la signature",</w:t>
        <w:br/>
        <w:t xml:space="preserve">7. Faire CTRL + origine et ensuite CTRL + MAJ + Fin pour sélectionner le texte actuel, </w:t>
        <w:br/>
        <w:t>8. Copier ou couper le contenu du texte afin de le copier sur Word pour effectuer les modifications souhaitées,</w:t>
        <w:br/>
        <w:t xml:space="preserve">9. coller le contenu du presse-papier. </w:t>
        <w:br/>
        <w:t xml:space="preserve">10. Faire tabulation jusqu'au bouton "OK" et valider.  </w:t>
      </w:r>
    </w:p>
    <w:p>
      <w:pPr>
        <w:pStyle w:val="Heading2"/>
      </w:pPr>
      <w:r>
        <w:t>Insertion d'une signature</w:t>
      </w:r>
    </w:p>
    <w:p>
      <w:r>
        <w:t xml:space="preserve">Depuis un nouveau message ou lors d'une réponse ou d'un transfert, pour en choisir une : </w:t>
        <w:br/>
        <w:t xml:space="preserve">1. activer le ruban par la touche ALT, </w:t>
        <w:br/>
        <w:t xml:space="preserve">2. faire flèche bas sur "messages", </w:t>
        <w:br/>
        <w:t xml:space="preserve">3. Faire Tabulation jusqu'à "Une signature" et activer par la barre d'espace, </w:t>
        <w:br/>
        <w:t>4. choisir la signature et valider.</w:t>
      </w:r>
    </w:p>
    <w:p>
      <w:pPr>
        <w:pStyle w:val="Title"/>
      </w:pPr>
      <w:r>
        <w:t>PC Alerte</w:t>
      </w:r>
    </w:p>
    <w:p>
      <w:pPr>
        <w:pStyle w:val="Title"/>
      </w:pPr>
      <w:r>
        <w:t>00 Présentation PC Alerte</w:t>
      </w:r>
    </w:p>
    <w:p>
      <w:pPr>
        <w:pStyle w:val="Title"/>
      </w:pPr>
      <w:r>
        <w:t>1 - Présentation et Description PC Alerte</w:t>
      </w:r>
    </w:p>
    <w:p>
      <w:pPr>
        <w:pStyle w:val="ListBullet"/>
      </w:pPr>
      <w:r>
        <w:t>- Outil qui permet aux agents d’alerter leurs collègues en cas de difficultés,</w:t>
      </w:r>
    </w:p>
    <w:p>
      <w:pPr>
        <w:pStyle w:val="ListBullet"/>
      </w:pPr>
      <w:r>
        <w:t xml:space="preserve">- Soit avec un client soit au démarrage de leur session  </w:t>
      </w:r>
    </w:p>
    <w:p>
      <w:pPr>
        <w:pStyle w:val="ListBullet"/>
      </w:pPr>
      <w:r>
        <w:t xml:space="preserve">- Renseigner le numéro de bureau à chaque changement de localisation et l’enregistrer. Sinon, l’alerte donnera une mauvaise information  </w:t>
      </w:r>
    </w:p>
    <w:p>
      <w:pPr>
        <w:pStyle w:val="Title"/>
      </w:pPr>
      <w:r>
        <w:t>2 - Accès a l'application</w:t>
      </w:r>
    </w:p>
    <w:p>
      <w:pPr>
        <w:pStyle w:val="ListBullet"/>
      </w:pPr>
      <w:r>
        <w:t>- WINDOWS + ALTGR, Permet de lancer et d’annuler une alerte.</w:t>
      </w:r>
    </w:p>
    <w:p>
      <w:pPr>
        <w:pStyle w:val="ListBullet"/>
      </w:pPr>
      <w:r>
        <w:t xml:space="preserve">- ( Raccourci clavier en appuyant simultanément sur les touches W X C )  </w:t>
      </w:r>
    </w:p>
    <w:p>
      <w:pPr>
        <w:pStyle w:val="Title"/>
      </w:pPr>
      <w:r>
        <w:t>5 - Liens raccourcis NVDA</w:t>
      </w:r>
    </w:p>
    <w:p>
      <w:r>
        <w:t>Raccourcis NVDA PC Alerte</w:t>
      </w:r>
    </w:p>
    <w:p>
      <w:pPr>
        <w:pStyle w:val="Title"/>
      </w:pPr>
      <w:r>
        <w:t>PC Alerte</w:t>
      </w:r>
    </w:p>
    <w:p>
      <w:pPr>
        <w:pStyle w:val="Title"/>
      </w:pPr>
      <w:r>
        <w:t>01 - Raccourcis clavier pour lancer PC ALERTE</w:t>
      </w:r>
    </w:p>
    <w:p>
      <w:pPr>
        <w:pStyle w:val="Title"/>
      </w:pPr>
      <w:r>
        <w:t>PC ALERTE</w:t>
      </w:r>
    </w:p>
    <w:p>
      <w:pPr>
        <w:pStyle w:val="Heading2"/>
      </w:pPr>
      <w:r>
        <w:t>Présentation</w:t>
      </w:r>
    </w:p>
    <w:p>
      <w:r>
        <w:t xml:space="preserve">ALERTE PC est un outil qui permet aux agents d’alerter leurs collègues  en cas de difficultés  rencontrées soit avec un client soit au démarrage de leur session.  </w:t>
      </w:r>
    </w:p>
    <w:p>
      <w:pPr>
        <w:pStyle w:val="Heading2"/>
      </w:pPr>
      <w:r>
        <w:t>Raccourcis spécifiques</w:t>
      </w:r>
    </w:p>
    <w:p>
      <w:r>
        <w:t xml:space="preserve">Lancer ou annuler une alerte : WINDOWS + ALTGR, Permet   de lancer et d’annuler une alerte à partir de sont poste.  </w:t>
      </w:r>
    </w:p>
    <w:p>
      <w:pPr>
        <w:pStyle w:val="Heading2"/>
      </w:pPr>
      <w:r>
        <w:t>Utilisation</w:t>
      </w:r>
    </w:p>
    <w:p>
      <w:r>
        <w:t>Pour lancer une alerte, il faut :</w:t>
        <w:br/>
        <w:t>* Faire la combinaison de touches WIN + ALTGR.</w:t>
        <w:br/>
        <w:t xml:space="preserve"> La fenêtre s’affiche.</w:t>
        <w:br/>
        <w:t xml:space="preserve"> Saisir le n° de bureau.</w:t>
        <w:br/>
        <w:t>* Pour annuler l’alerte, refaire la même combinaison de touches.</w:t>
      </w:r>
    </w:p>
    <w:p>
      <w:pPr>
        <w:pStyle w:val="Title"/>
      </w:pPr>
      <w:r>
        <w:t>Pole-emploi.intra</w:t>
      </w:r>
    </w:p>
    <w:p>
      <w:pPr>
        <w:pStyle w:val="Title"/>
      </w:pPr>
      <w:r>
        <w:t>01 - Raccourcis clavier France-Travail.intra</w:t>
      </w:r>
    </w:p>
    <w:p>
      <w:pPr>
        <w:pStyle w:val="Title"/>
      </w:pPr>
      <w:r>
        <w:t>Raccourcis clavier Pole-emploi.intra</w:t>
      </w:r>
    </w:p>
    <w:p>
      <w:pPr>
        <w:pStyle w:val="ListBullet"/>
      </w:pPr>
      <w:r>
        <w:t>- CTRL + A / B5 : Positionnement sur menu local.</w:t>
      </w:r>
    </w:p>
    <w:p>
      <w:pPr>
        <w:pStyle w:val="ListBullet"/>
      </w:pPr>
      <w:r>
        <w:t>- CTRL + B / B4 : Positionnement sur zone boutons.</w:t>
      </w:r>
    </w:p>
    <w:p>
      <w:pPr>
        <w:pStyle w:val="ListBullet"/>
      </w:pPr>
      <w:r>
        <w:t>- CTRL + E / B1: Mode saisie positionnement sur le premier champ d'un formulaire.</w:t>
      </w:r>
    </w:p>
    <w:p>
      <w:pPr>
        <w:pStyle w:val="ListBullet"/>
      </w:pPr>
      <w:r>
        <w:t>- CTRL + H / B7 : Positionnement du curseur sur le premier item du menu.</w:t>
      </w:r>
    </w:p>
    <w:p>
      <w:pPr>
        <w:pStyle w:val="ListBullet"/>
      </w:pPr>
      <w:r>
        <w:t>- CTRL + L / B2: Mode lecture, positionnement au début du contenu d'une page  et sur le nombre de résultats trouvés lors d'une recherche.</w:t>
      </w:r>
    </w:p>
    <w:p>
      <w:pPr>
        <w:pStyle w:val="ListBullet"/>
      </w:pPr>
      <w:r>
        <w:t>- CTRL + R : Positionnement dans le champ d'édition de la zone recherche.</w:t>
      </w:r>
    </w:p>
    <w:p>
      <w:pPr>
        <w:pStyle w:val="ListBullet"/>
      </w:pPr>
      <w:r>
        <w:t>- CTRL + S : Permet de revenir sur la page principale d'accueil.</w:t>
      </w:r>
    </w:p>
    <w:p>
      <w:pPr>
        <w:pStyle w:val="ListBullet"/>
      </w:pPr>
      <w:r>
        <w:t>- CTRL + MAJ + A : Positionnement sur le premier item du fil d’Ariane.</w:t>
      </w:r>
    </w:p>
    <w:p>
      <w:pPr>
        <w:pStyle w:val="ListBullet"/>
      </w:pPr>
      <w:r>
        <w:t>- CTRL + MAJ + B : Positionnement sur le premier item du bandeau.</w:t>
      </w:r>
    </w:p>
    <w:p>
      <w:pPr>
        <w:pStyle w:val="ListBullet"/>
      </w:pPr>
      <w:r>
        <w:t xml:space="preserve">- CTRL + MAJ + R : Positionnement sur  la zone "Affiner ma sélection". </w:t>
      </w:r>
    </w:p>
    <w:p>
      <w:pPr>
        <w:pStyle w:val="ListBullet"/>
      </w:pPr>
      <w:r>
        <w:t>- Page suivante (Down) : Permet de passer au pavé ou sous pavé suivant. Passe également sur les infos, les actualités et les différents résultats trouvés lors d'une recherche.</w:t>
      </w:r>
    </w:p>
    <w:p>
      <w:pPr>
        <w:pStyle w:val="ListBullet"/>
      </w:pPr>
      <w:r>
        <w:t>- Page précédente (UP) : Permet de revenir au pavé ou sous pavé précédent. Passe également sur les infos, les actualités et les différents résultats lors d'une recherche.</w:t>
      </w:r>
    </w:p>
    <w:p>
      <w:pPr>
        <w:pStyle w:val="ListBullet"/>
      </w:pPr>
      <w:r>
        <w:t>- CTRL + page suivante (Down) et CTRL + page précédente (up) : Permet de passer sur les différentes zones d'une page.</w:t>
      </w:r>
    </w:p>
    <w:p>
      <w:pPr>
        <w:pStyle w:val="ListBullet"/>
      </w:pPr>
      <w:r>
        <w:t>- Insertion  + T : Lecture de la page en cours.</w:t>
      </w:r>
    </w:p>
    <w:p>
      <w:pPr>
        <w:pStyle w:val="Title"/>
      </w:pPr>
      <w:r>
        <w:t>Pulse secure</w:t>
      </w:r>
    </w:p>
    <w:p>
      <w:pPr>
        <w:pStyle w:val="Title"/>
      </w:pPr>
      <w:r>
        <w:t>00 Présentation Pulse secure</w:t>
      </w:r>
    </w:p>
    <w:p>
      <w:pPr>
        <w:pStyle w:val="Title"/>
      </w:pPr>
      <w:r>
        <w:t>1 - Présentation et Description Pulse Secure</w:t>
      </w:r>
    </w:p>
    <w:p>
      <w:pPr>
        <w:pStyle w:val="ListBullet"/>
      </w:pPr>
      <w:r>
        <w:t xml:space="preserve">- Permet une connexion sécurisée au réseau France Travail.  </w:t>
      </w:r>
    </w:p>
    <w:p>
      <w:pPr>
        <w:pStyle w:val="Title"/>
      </w:pPr>
      <w:r>
        <w:t>2 - Accès a l'application</w:t>
      </w:r>
    </w:p>
    <w:p>
      <w:pPr>
        <w:pStyle w:val="ListBullet"/>
      </w:pPr>
      <w:r>
        <w:t xml:space="preserve">- Cette procédure permet de se connecter au réseau France Travail  </w:t>
      </w:r>
    </w:p>
    <w:p>
      <w:pPr>
        <w:pStyle w:val="ListBullet"/>
      </w:pPr>
      <w:r>
        <w:t>- Faire WINDOWS + B pour accéder à la zone de notifications,</w:t>
      </w:r>
    </w:p>
    <w:p>
      <w:pPr>
        <w:pStyle w:val="ListBullet"/>
      </w:pPr>
      <w:r>
        <w:t>- Faire flèche bas jusqu'à Pulse Secure,</w:t>
      </w:r>
    </w:p>
    <w:p>
      <w:pPr>
        <w:pStyle w:val="ListBullet"/>
      </w:pPr>
      <w:r>
        <w:t>- Presser la touche application,</w:t>
      </w:r>
    </w:p>
    <w:p>
      <w:pPr>
        <w:pStyle w:val="ListBullet"/>
      </w:pPr>
      <w:r>
        <w:t>- Faire flèche bas jusqu'à Pulse Secure et valider,</w:t>
      </w:r>
    </w:p>
    <w:p>
      <w:pPr>
        <w:pStyle w:val="ListBullet"/>
      </w:pPr>
      <w:r>
        <w:t>- Valider sur "connexion",</w:t>
      </w:r>
    </w:p>
    <w:p>
      <w:pPr>
        <w:pStyle w:val="ListBullet"/>
      </w:pPr>
      <w:r>
        <w:t>- Valider sur le bouton "continuer",</w:t>
      </w:r>
    </w:p>
    <w:p>
      <w:pPr>
        <w:pStyle w:val="ListBullet"/>
      </w:pPr>
      <w:r>
        <w:t>- Saisir son mot de passe Login,</w:t>
      </w:r>
    </w:p>
    <w:p>
      <w:pPr>
        <w:pStyle w:val="ListBullet"/>
      </w:pPr>
      <w:r>
        <w:t>- Faire tabulation jusqu'au bouton "Connexion" et valider.</w:t>
      </w:r>
    </w:p>
    <w:p>
      <w:pPr>
        <w:pStyle w:val="ListBullet"/>
      </w:pPr>
      <w:r>
        <w:t>- La fenêtre de France-Travail. Intra s'affiche.</w:t>
      </w:r>
    </w:p>
    <w:p>
      <w:pPr>
        <w:pStyle w:val="Title"/>
      </w:pPr>
      <w:r>
        <w:t>5 - Liens raccourcis NVDA</w:t>
      </w:r>
    </w:p>
    <w:p>
      <w:pPr>
        <w:pStyle w:val="ListBullet"/>
      </w:pPr>
      <w:r>
        <w:t>- Raccourcis NVDA Connexion a Pulse Secure</w:t>
      </w:r>
    </w:p>
    <w:p>
      <w:pPr>
        <w:pStyle w:val="Title"/>
      </w:pPr>
      <w:r>
        <w:t>Pulse secure</w:t>
      </w:r>
    </w:p>
    <w:p>
      <w:pPr>
        <w:pStyle w:val="Title"/>
      </w:pPr>
      <w:r>
        <w:t>01 - Connexion à Pulse Secure</w:t>
      </w:r>
    </w:p>
    <w:p>
      <w:pPr>
        <w:pStyle w:val="Title"/>
      </w:pPr>
      <w:r>
        <w:t>Connexion à Pulse Secure</w:t>
      </w:r>
    </w:p>
    <w:p>
      <w:r>
        <w:t xml:space="preserve">Cette procédure permet de se connecter au réseau Pôle Emploi.  </w:t>
      </w:r>
    </w:p>
    <w:p>
      <w:pPr>
        <w:pStyle w:val="ListBullet"/>
      </w:pPr>
      <w:r>
        <w:t xml:space="preserve">- Faire WINDOWS + B pour accéder à la zone de notifications,  </w:t>
      </w:r>
    </w:p>
    <w:p>
      <w:pPr>
        <w:pStyle w:val="ListBullet"/>
      </w:pPr>
      <w:r>
        <w:t xml:space="preserve">- Faire flèche bas jusqu'à Pulse Secure, </w:t>
      </w:r>
    </w:p>
    <w:p>
      <w:pPr>
        <w:pStyle w:val="ListBullet"/>
      </w:pPr>
      <w:r>
        <w:t xml:space="preserve">- Presser la touche application, </w:t>
      </w:r>
    </w:p>
    <w:p>
      <w:pPr>
        <w:pStyle w:val="ListBullet"/>
      </w:pPr>
      <w:r>
        <w:t>- Faire flèche bas jusqu'à PulseSecure et valider,</w:t>
      </w:r>
    </w:p>
    <w:p>
      <w:pPr>
        <w:pStyle w:val="ListBullet"/>
      </w:pPr>
      <w:r>
        <w:t xml:space="preserve">- Valider sur "connexion", </w:t>
      </w:r>
    </w:p>
    <w:p>
      <w:pPr>
        <w:pStyle w:val="ListBullet"/>
      </w:pPr>
      <w:r>
        <w:t xml:space="preserve">- Valider sur le bouton "continuer", </w:t>
      </w:r>
    </w:p>
    <w:p>
      <w:pPr>
        <w:pStyle w:val="ListBullet"/>
      </w:pPr>
      <w:r>
        <w:t xml:space="preserve">- Saisir son mot de passe Login, </w:t>
      </w:r>
    </w:p>
    <w:p>
      <w:pPr>
        <w:pStyle w:val="ListBullet"/>
      </w:pPr>
      <w:r>
        <w:t>- Faire tabulation jusqu'au bouton "Connexion" et valider.</w:t>
      </w:r>
    </w:p>
    <w:p>
      <w:pPr>
        <w:pStyle w:val="ListBullet"/>
      </w:pPr>
      <w:r>
        <w:t xml:space="preserve">- La fenêtre de pole-emploi.intra s'affiche.  </w:t>
      </w:r>
    </w:p>
    <w:p>
      <w:r>
        <w:t>remarque :</w:t>
        <w:br/>
        <w:t xml:space="preserve">Pour vérifier que la connexion a bien été effectuée, il faut : </w:t>
        <w:br/>
        <w:t xml:space="preserve">* Faire Windows + B pour retourner sur la zone de notification </w:t>
        <w:br/>
        <w:t>* Faire flèche bas jusqu'à Pulse Secure</w:t>
        <w:br/>
        <w:t>* Le statut de connexion est indiqué. Vérifier qu'il indique bien "connecté".</w:t>
      </w:r>
    </w:p>
    <w:p>
      <w:pPr>
        <w:pStyle w:val="Title"/>
      </w:pPr>
      <w:r>
        <w:t>SIRHUS</w:t>
      </w:r>
    </w:p>
    <w:p>
      <w:pPr>
        <w:pStyle w:val="Title"/>
      </w:pPr>
      <w:r>
        <w:t>00 Présentation Sirhus</w:t>
      </w:r>
    </w:p>
    <w:p>
      <w:pPr>
        <w:pStyle w:val="Title"/>
      </w:pPr>
      <w:r>
        <w:t>1 - Présentation et Description Sirhus</w:t>
      </w:r>
    </w:p>
    <w:p>
      <w:pPr>
        <w:pStyle w:val="ListBullet"/>
      </w:pPr>
      <w:r>
        <w:t xml:space="preserve">- Espace personnel  </w:t>
      </w:r>
    </w:p>
    <w:p>
      <w:pPr>
        <w:pStyle w:val="ListBullet"/>
      </w:pPr>
      <w:r>
        <w:t xml:space="preserve">- Base d'informations personnel et ou autre  </w:t>
      </w:r>
    </w:p>
    <w:p>
      <w:pPr>
        <w:pStyle w:val="Title"/>
      </w:pPr>
      <w:r>
        <w:t>2 - Accès a l'application</w:t>
      </w:r>
    </w:p>
    <w:p>
      <w:pPr>
        <w:pStyle w:val="ListBullet"/>
      </w:pPr>
      <w:r>
        <w:t xml:space="preserve">- Bureau métier/Onglet Sirhus  </w:t>
      </w:r>
    </w:p>
    <w:p>
      <w:pPr>
        <w:pStyle w:val="Title"/>
      </w:pPr>
      <w:r>
        <w:t>3 - Liens Utiles</w:t>
      </w:r>
    </w:p>
    <w:p>
      <w:r>
        <w:t xml:space="preserve"> Lien page d'accueil Sirhus </w:t>
      </w:r>
    </w:p>
    <w:p>
      <w:pPr>
        <w:pStyle w:val="Title"/>
      </w:pPr>
      <w:r>
        <w:t>4 - Liens raccourcis NVDA</w:t>
      </w:r>
    </w:p>
    <w:p>
      <w:r>
        <w:t xml:space="preserve"> Raccourcis NVDA Sirhus</w:t>
      </w:r>
    </w:p>
    <w:p>
      <w:pPr>
        <w:pStyle w:val="Title"/>
      </w:pPr>
      <w:r>
        <w:t>SIRHUS</w:t>
      </w:r>
    </w:p>
    <w:p>
      <w:pPr>
        <w:pStyle w:val="Title"/>
      </w:pPr>
      <w:r>
        <w:t>01 - Raccourcis clavier SIRHUS</w:t>
      </w:r>
    </w:p>
    <w:p>
      <w:pPr>
        <w:pStyle w:val="Title"/>
      </w:pPr>
      <w:r>
        <w:t>Raccourcis clavier SIRHUS</w:t>
      </w:r>
    </w:p>
    <w:p>
      <w:pPr>
        <w:pStyle w:val="Heading2"/>
      </w:pPr>
      <w:r>
        <w:t>Raccourcis mis en place</w:t>
      </w:r>
    </w:p>
    <w:p>
      <w:pPr>
        <w:pStyle w:val="ListBullet"/>
      </w:pPr>
      <w:r>
        <w:t xml:space="preserve">- CTRL B : Positionnement sur le premier bouton des boîtes de dialogues </w:t>
      </w:r>
    </w:p>
    <w:p>
      <w:pPr>
        <w:pStyle w:val="ListBullet"/>
      </w:pPr>
      <w:r>
        <w:t xml:space="preserve">- CTRL D : Positionnement sur les boîtes de dialogue. Faire ensuite flèche bas pour lire le contenu </w:t>
      </w:r>
    </w:p>
    <w:p>
      <w:pPr>
        <w:pStyle w:val="ListBullet"/>
      </w:pPr>
      <w:r>
        <w:t xml:space="preserve">- CTRL E ou B1 : Mode saisie </w:t>
      </w:r>
    </w:p>
    <w:p>
      <w:pPr>
        <w:pStyle w:val="ListBullet"/>
      </w:pPr>
      <w:r>
        <w:t xml:space="preserve">- CTRL H : Positionnement sur  l'item "Mon SIRHUS" du menu principal. </w:t>
      </w:r>
    </w:p>
    <w:p>
      <w:pPr>
        <w:pStyle w:val="ListBullet"/>
      </w:pPr>
      <w:r>
        <w:t xml:space="preserve">- CTRL L : Mode lecture et se place sur le document PDF.  </w:t>
      </w:r>
    </w:p>
    <w:p>
      <w:pPr>
        <w:pStyle w:val="ListBullet"/>
      </w:pPr>
      <w:r>
        <w:t>- CTRL M : Lecture du message aucune occurrence trouvée ou lecture du nombre de résultats trouvés sur l'écran "Mon catalogue"</w:t>
      </w:r>
    </w:p>
    <w:p>
      <w:pPr>
        <w:pStyle w:val="ListBullet"/>
      </w:pPr>
      <w:r>
        <w:t>- CTRL S : Active le bouton retour à l'accueil</w:t>
      </w:r>
    </w:p>
    <w:p>
      <w:pPr>
        <w:pStyle w:val="ListBullet"/>
      </w:pPr>
      <w:r>
        <w:t xml:space="preserve">- CTRL T : Positionnement sur le premier résultat de la recherche. Utiliser les flèches directionnelles pour lire le contenu. </w:t>
      </w:r>
    </w:p>
    <w:p>
      <w:pPr>
        <w:pStyle w:val="ListBullet"/>
      </w:pPr>
      <w:r>
        <w:t>- Insert T : Lecture du titre de la page</w:t>
      </w:r>
    </w:p>
    <w:p>
      <w:pPr>
        <w:pStyle w:val="ListBullet"/>
      </w:pPr>
      <w:r>
        <w:t>- Page suivante (DOWN) Page précédente (UP) : Changement de pavés</w:t>
      </w:r>
    </w:p>
    <w:p>
      <w:pPr>
        <w:pStyle w:val="Title"/>
      </w:pPr>
      <w:r>
        <w:t>Skype</w:t>
      </w:r>
    </w:p>
    <w:p>
      <w:pPr>
        <w:pStyle w:val="Title"/>
      </w:pPr>
      <w:r>
        <w:t>00 présentation Skype</w:t>
      </w:r>
    </w:p>
    <w:p>
      <w:pPr>
        <w:pStyle w:val="Title"/>
      </w:pPr>
      <w:r>
        <w:t>1 - Présentation et Description Skype</w:t>
      </w:r>
    </w:p>
    <w:p>
      <w:pPr>
        <w:pStyle w:val="ListBullet"/>
      </w:pPr>
      <w:r>
        <w:t xml:space="preserve">- Réunions en ligne, appels vidéos, messagerie instantanée, partage de documents.  </w:t>
      </w:r>
    </w:p>
    <w:p>
      <w:pPr>
        <w:pStyle w:val="ListBullet"/>
      </w:pPr>
      <w:r>
        <w:t>- Lync permet à plusieurs agents de Pôle emploi de communiquer entre eux quel que soit l’endroit où ils se trouvent.</w:t>
      </w:r>
    </w:p>
    <w:p>
      <w:pPr>
        <w:pStyle w:val="Title"/>
      </w:pPr>
      <w:r>
        <w:t>2 - Liens raccourcis NVDA</w:t>
      </w:r>
    </w:p>
    <w:p>
      <w:r>
        <w:t xml:space="preserve">Raccourcis NVDA Présentation Skype-Link </w:t>
      </w:r>
    </w:p>
    <w:p>
      <w:r>
        <w:t xml:space="preserve">Raccourcis NVDA Claviers Skype-Link </w:t>
      </w:r>
    </w:p>
    <w:p>
      <w:r>
        <w:t>Raccourcis NVDA Utilisation Skype</w:t>
      </w:r>
    </w:p>
    <w:p>
      <w:pPr>
        <w:pStyle w:val="Title"/>
      </w:pPr>
      <w:r>
        <w:t>Skype</w:t>
      </w:r>
    </w:p>
    <w:p>
      <w:pPr>
        <w:pStyle w:val="Title"/>
      </w:pPr>
      <w:r>
        <w:t>01 - Raccourcis clavier Skype - Link</w:t>
      </w:r>
    </w:p>
    <w:p>
      <w:pPr>
        <w:pStyle w:val="Title"/>
      </w:pPr>
      <w:r>
        <w:t>Raccourcis clavier Skype - Link</w:t>
      </w:r>
    </w:p>
    <w:p>
      <w:pPr>
        <w:pStyle w:val="ListBullet"/>
      </w:pPr>
      <w:r>
        <w:t>- WINDOWS + MAJ + O : Permet de décrocher un appel et de se placer sur une notification d'un message reçu.</w:t>
      </w:r>
    </w:p>
    <w:p>
      <w:pPr>
        <w:pStyle w:val="ListBullet"/>
      </w:pPr>
      <w:r>
        <w:t>- CTRL + Entrée : Permet de raccrocher un appel.</w:t>
      </w:r>
    </w:p>
    <w:p>
      <w:pPr>
        <w:pStyle w:val="ListBullet"/>
      </w:pPr>
      <w:r>
        <w:t>- WINDOWS + F4 : Permet d'activer et de désactiver le micro pendant une communication.</w:t>
      </w:r>
    </w:p>
    <w:p>
      <w:pPr>
        <w:pStyle w:val="ListBullet"/>
      </w:pPr>
      <w:r>
        <w:t>- CTRL + MAJ + barre d'espace : Permet d’accéder aux boutons pour autorisation de partage d'écran et de prise de main.</w:t>
      </w:r>
    </w:p>
    <w:p>
      <w:pPr>
        <w:pStyle w:val="Title"/>
      </w:pPr>
      <w:r>
        <w:t>Skype</w:t>
      </w:r>
    </w:p>
    <w:p>
      <w:pPr>
        <w:pStyle w:val="Title"/>
      </w:pPr>
      <w:r>
        <w:t>02 - Utilisation de Skype avec NVDA</w:t>
      </w:r>
    </w:p>
    <w:p>
      <w:pPr>
        <w:pStyle w:val="Title"/>
      </w:pPr>
      <w:r>
        <w:t>Utilisation de Skype</w:t>
      </w:r>
    </w:p>
    <w:p>
      <w:pPr>
        <w:pStyle w:val="Heading2"/>
      </w:pPr>
      <w:r>
        <w:t>Effectuer un appel sortant</w:t>
      </w:r>
    </w:p>
    <w:p>
      <w:pPr>
        <w:pStyle w:val="ListBullet"/>
      </w:pPr>
      <w:r>
        <w:t xml:space="preserve">- A partir de la zone recherche de contact, saisir le nom de la personne a qui on souhaite écrire. Il est possible de saisir le nom et prénom de la personne. Faire flèche bas pour la trouver dans la liste. </w:t>
      </w:r>
    </w:p>
    <w:p>
      <w:pPr>
        <w:pStyle w:val="ListBullet"/>
      </w:pPr>
      <w:r>
        <w:t>- Presser la touche application (contextuel) sur le nom du contact,</w:t>
      </w:r>
    </w:p>
    <w:p>
      <w:pPr>
        <w:pStyle w:val="ListBullet"/>
      </w:pPr>
      <w:r>
        <w:t>- Faire flèche bas jusqu'à  "appel" sous menu puis flèche droite pour ouvrir le menu,</w:t>
      </w:r>
    </w:p>
    <w:p>
      <w:pPr>
        <w:pStyle w:val="ListBullet"/>
      </w:pPr>
      <w:r>
        <w:t xml:space="preserve">- Faire flèche bas et valider sur appel Skype.  </w:t>
      </w:r>
    </w:p>
    <w:p>
      <w:pPr>
        <w:pStyle w:val="Heading2"/>
      </w:pPr>
      <w:r>
        <w:t>Envoyer un message instantané</w:t>
      </w:r>
    </w:p>
    <w:p>
      <w:pPr>
        <w:pStyle w:val="ListBullet"/>
      </w:pPr>
      <w:r>
        <w:t xml:space="preserve">- A partir de la zone recherche de contact, saisir le nom de la personne a qui on souhaite écrire. Il est possible de saisir le nom et prénom de la personne. Faire flèche bas pour la trouver dans la liste. </w:t>
      </w:r>
    </w:p>
    <w:p>
      <w:pPr>
        <w:pStyle w:val="ListBullet"/>
      </w:pPr>
      <w:r>
        <w:t xml:space="preserve">- Presser la touche application (contextuel) sur le nom du contact, </w:t>
      </w:r>
    </w:p>
    <w:p>
      <w:pPr>
        <w:pStyle w:val="ListBullet"/>
      </w:pPr>
      <w:r>
        <w:t xml:space="preserve">- Faire flèche bas jusqu'à trouver Envoyer un message instantané et valider, </w:t>
      </w:r>
    </w:p>
    <w:p>
      <w:pPr>
        <w:pStyle w:val="ListBullet"/>
      </w:pPr>
      <w:r>
        <w:t>- On arrive directement dans la zone de la saisie du texte. NVDA dit " Entrée de conversation ....",</w:t>
      </w:r>
    </w:p>
    <w:p>
      <w:pPr>
        <w:pStyle w:val="ListBullet"/>
      </w:pPr>
      <w:r>
        <w:t>- Saisir le texte souhaité. Il est possible de relire le texte en utilisant les flèches directionnelles pour se déplacer dans la zone. On peut effacer et ressaisir le texte.</w:t>
      </w:r>
    </w:p>
    <w:p>
      <w:pPr>
        <w:pStyle w:val="ListBullet"/>
      </w:pPr>
      <w:r>
        <w:t>- Presser la touche entrée pour envoyer le message.</w:t>
      </w:r>
    </w:p>
    <w:p>
      <w:pPr>
        <w:pStyle w:val="ListBullet"/>
      </w:pPr>
      <w:r>
        <w:t xml:space="preserve">- Pour relire les échanges, à partir de cette zone, faire MAJ + Tabulation et ensuite utiliser flèches bas et haut  pour lire les échanges.  </w:t>
      </w:r>
    </w:p>
    <w:p>
      <w:pPr>
        <w:pStyle w:val="Heading2"/>
      </w:pPr>
      <w:r>
        <w:t>Ajouter un contact dans les favoris</w:t>
      </w:r>
    </w:p>
    <w:p>
      <w:pPr>
        <w:pStyle w:val="ListBullet"/>
      </w:pPr>
      <w:r>
        <w:t xml:space="preserve">- A partir de la zone recherche de contact, saisir le nom de la personne a qui on souhaite écrire. Il est possible de saisir le nom et prénom de la personne. Faire flèche bas pour la trouver dans la liste. </w:t>
      </w:r>
    </w:p>
    <w:p>
      <w:pPr>
        <w:pStyle w:val="ListBullet"/>
      </w:pPr>
      <w:r>
        <w:t>- Presser la touche application (contextuel) sur le nom du contact,</w:t>
      </w:r>
    </w:p>
    <w:p>
      <w:pPr>
        <w:pStyle w:val="ListBullet"/>
      </w:pPr>
      <w:r>
        <w:t xml:space="preserve">- Faire flèche bas ou haut jusqu'à  "Ajouter favoris" et valider.  </w:t>
      </w:r>
    </w:p>
    <w:p>
      <w:pPr>
        <w:pStyle w:val="Heading2"/>
      </w:pPr>
      <w:r>
        <w:t>Gérer des groupes de contacts</w:t>
      </w:r>
    </w:p>
    <w:p>
      <w:r>
        <w:t>Il est possible de regrouper vos contacts en différentes listes de contacts personnalisées , pour cela :</w:t>
        <w:br/>
        <w:t>* Faire Tabulation jusqu'à "Ajouter un contact, créer un groupe et personnaliser la liste de contacts",</w:t>
        <w:br/>
        <w:t>* Presser la touche Espace pour développé cette zone,</w:t>
        <w:br/>
        <w:t>* Faire flèche bas jusqu'à "créer un contact" et valider,</w:t>
        <w:br/>
        <w:t>* Un nouveau groupe apparaît qu'il est possible  de renommer.</w:t>
        <w:br/>
        <w:t>* Pour renommer le groupe, se placer sur le nom du groupe,</w:t>
        <w:br/>
        <w:t>* Presser la touche application du menu contextuel,</w:t>
        <w:br/>
        <w:t>* Faire flèche bas ou haut jusqu'à "renommer le groupe'" et valider,</w:t>
        <w:br/>
        <w:t xml:space="preserve">* Effacer le nom indiqué, </w:t>
        <w:br/>
        <w:t xml:space="preserve">* Saisir le nom souhaité et valider.  </w:t>
      </w:r>
    </w:p>
    <w:p>
      <w:pPr>
        <w:pStyle w:val="Heading2"/>
      </w:pPr>
      <w:r>
        <w:t>Supprimer un groupe</w:t>
      </w:r>
    </w:p>
    <w:p>
      <w:pPr>
        <w:pStyle w:val="ListBullet"/>
      </w:pPr>
      <w:r>
        <w:t>- Se placer sur le nom du groupe,</w:t>
      </w:r>
    </w:p>
    <w:p>
      <w:pPr>
        <w:pStyle w:val="ListBullet"/>
      </w:pPr>
      <w:r>
        <w:t>- Presser la touche  application du menu contextuel,</w:t>
      </w:r>
    </w:p>
    <w:p>
      <w:pPr>
        <w:pStyle w:val="ListBullet"/>
      </w:pPr>
      <w:r>
        <w:t xml:space="preserve">- Faire flèche bas ou haut jusqu'à "supprimer un groupe" et valider.  </w:t>
      </w:r>
    </w:p>
    <w:p>
      <w:pPr>
        <w:pStyle w:val="Heading2"/>
      </w:pPr>
      <w:r>
        <w:t>Partage d'écran</w:t>
      </w:r>
    </w:p>
    <w:p>
      <w:pPr>
        <w:pStyle w:val="Heading3"/>
      </w:pPr>
      <w:r>
        <w:t>Autoriser le partage d'écran</w:t>
      </w:r>
    </w:p>
    <w:p>
      <w:pPr>
        <w:pStyle w:val="ListBullet"/>
      </w:pPr>
      <w:r>
        <w:t>- Se placer sur la fenêtre de conversation,</w:t>
      </w:r>
    </w:p>
    <w:p>
      <w:pPr>
        <w:pStyle w:val="ListBullet"/>
      </w:pPr>
      <w:r>
        <w:t xml:space="preserve">- Faire tabulation jusqu'au bouton "Partager" et presser la touche Espace,  </w:t>
      </w:r>
    </w:p>
    <w:p>
      <w:pPr>
        <w:pStyle w:val="ListBullet"/>
      </w:pPr>
      <w:r>
        <w:t xml:space="preserve">- Sur le bouton "présenter le bureau", presser la touche Espace pour valider, </w:t>
      </w:r>
    </w:p>
    <w:p>
      <w:pPr>
        <w:pStyle w:val="ListBullet"/>
      </w:pPr>
      <w:r>
        <w:t>- Faire tabulation jusqu'au bouton "présenter " et presser la touche Espace,</w:t>
      </w:r>
    </w:p>
    <w:p>
      <w:pPr>
        <w:pStyle w:val="ListBullet"/>
      </w:pPr>
      <w:r>
        <w:t xml:space="preserve">- Si un message de confirmation apparaît, faire tabulation et valider sur le bouton "OK".  </w:t>
      </w:r>
    </w:p>
    <w:p>
      <w:pPr>
        <w:pStyle w:val="Heading3"/>
      </w:pPr>
      <w:r>
        <w:t>Enlever le partage d'écran</w:t>
      </w:r>
    </w:p>
    <w:p>
      <w:pPr>
        <w:pStyle w:val="ListBullet"/>
      </w:pPr>
      <w:r>
        <w:t xml:space="preserve">- Se placer sur la fenêtre de conversation, </w:t>
      </w:r>
    </w:p>
    <w:p>
      <w:pPr>
        <w:pStyle w:val="ListBullet"/>
      </w:pPr>
      <w:r>
        <w:t>- Faire le raccourci CTRL + MAJ + barre d'espace,</w:t>
      </w:r>
    </w:p>
    <w:p>
      <w:pPr>
        <w:pStyle w:val="ListBullet"/>
      </w:pPr>
      <w:r>
        <w:t xml:space="preserve">- Faire tabulation jusqu'au bouton "Arrêter la présentation" et presser la touche Espace pour valider.  </w:t>
      </w:r>
    </w:p>
    <w:p>
      <w:pPr>
        <w:pStyle w:val="Heading2"/>
      </w:pPr>
      <w:r>
        <w:t>Autoriser une prise de main</w:t>
      </w:r>
    </w:p>
    <w:p>
      <w:pPr>
        <w:pStyle w:val="ListBullet"/>
      </w:pPr>
      <w:r>
        <w:t xml:space="preserve">- A partir de la fenêtre de conversation, </w:t>
      </w:r>
    </w:p>
    <w:p>
      <w:pPr>
        <w:pStyle w:val="ListBullet"/>
      </w:pPr>
      <w:r>
        <w:t xml:space="preserve">- Refaire les étapes de partage d'écran (voir ci-dessus), </w:t>
      </w:r>
    </w:p>
    <w:p>
      <w:pPr>
        <w:pStyle w:val="ListBullet"/>
      </w:pPr>
      <w:r>
        <w:t>- Faire le raccourci CTRL + MAJ + barre d'Espace,</w:t>
      </w:r>
    </w:p>
    <w:p>
      <w:pPr>
        <w:pStyle w:val="ListBullet"/>
      </w:pPr>
      <w:r>
        <w:t xml:space="preserve">- Si la demande de contrôle a été demandée, valider avec touche Entrée ou touche Espace sur le bouton "oui" pour accepter, </w:t>
      </w:r>
    </w:p>
    <w:p>
      <w:pPr>
        <w:pStyle w:val="ListBullet"/>
      </w:pPr>
      <w:r>
        <w:t>- sinon, faire tabulation jusqu'au bouton "Donner le contrôle" et presser la touche Espace pour valider,</w:t>
      </w:r>
    </w:p>
    <w:p>
      <w:pPr>
        <w:pStyle w:val="ListBullet"/>
      </w:pPr>
      <w:r>
        <w:t xml:space="preserve">- Faire tabulation jusqu'au nom de la personne et presser la touche Espace pour confirmer la prise de contrôle.  </w:t>
      </w:r>
    </w:p>
    <w:p>
      <w:pPr>
        <w:pStyle w:val="Heading2"/>
      </w:pPr>
      <w:r>
        <w:t>Modifier son statut  Skype</w:t>
      </w:r>
    </w:p>
    <w:p>
      <w:pPr>
        <w:pStyle w:val="ListBullet"/>
      </w:pPr>
      <w:r>
        <w:t>- A partir de la fenêtre de Skype,</w:t>
      </w:r>
    </w:p>
    <w:p>
      <w:pPr>
        <w:pStyle w:val="ListBullet"/>
      </w:pPr>
      <w:r>
        <w:t>- Faire ALT + F pour accèder au menu,</w:t>
      </w:r>
    </w:p>
    <w:p>
      <w:pPr>
        <w:pStyle w:val="ListBullet"/>
      </w:pPr>
      <w:r>
        <w:t>- faire flèche bas jusqu'à "Mon statut" et flèche droite pour ouvrir le sous menu,</w:t>
      </w:r>
    </w:p>
    <w:p>
      <w:pPr>
        <w:pStyle w:val="ListBullet"/>
      </w:pPr>
      <w:r>
        <w:t xml:space="preserve">- Faire flèche bas  sur les différens motifs et valider sur le statut souhaité.  </w:t>
      </w:r>
    </w:p>
    <w:p>
      <w:pPr>
        <w:pStyle w:val="Heading2"/>
      </w:pPr>
      <w:r>
        <w:t>Participer à une réunion Skype</w:t>
      </w:r>
    </w:p>
    <w:p>
      <w:r>
        <w:t xml:space="preserve">• a partir de Outlook, Se placer sur le mail de l'invitation à la réunion, </w:t>
        <w:br/>
        <w:t xml:space="preserve">• sans l'ouvrir, activer le menu contextuel par la touche application, </w:t>
        <w:br/>
        <w:t>• Faire flèche bas ou haut jusqu'à "Participer à une réunion Skype" et valider.</w:t>
        <w:br/>
        <w:t>Il est également possible :</w:t>
        <w:br/>
        <w:t>• Ouvrir le mail d'invitation,</w:t>
        <w:br/>
        <w:t xml:space="preserve">• Dans le message, se placer sur le lien "participer à une réunion Skype" et valider.  </w:t>
      </w:r>
    </w:p>
    <w:p>
      <w:r>
        <w:t>Une fenêtre du navigateur s’ouvre alors puis automatiquement une fenêtre Skype s’affiche,</w:t>
        <w:br/>
        <w:t>* Pensez à activer le micro pour prendre la parole.</w:t>
        <w:br/>
        <w:t xml:space="preserve">* Pour quitter la réunion en cours, il suffit de valider sur raccrocher.  </w:t>
      </w:r>
    </w:p>
    <w:p>
      <w:pPr>
        <w:pStyle w:val="Heading2"/>
      </w:pPr>
      <w:r>
        <w:t>Raccourcis clavier</w:t>
      </w:r>
    </w:p>
    <w:p>
      <w:pPr>
        <w:pStyle w:val="ListBullet"/>
      </w:pPr>
      <w:r>
        <w:t>- WINDOWS + MAJ + O : Permet de décrocher un appel et de se placer sur une notification d'un message reçu.</w:t>
      </w:r>
    </w:p>
    <w:p>
      <w:pPr>
        <w:pStyle w:val="ListBullet"/>
      </w:pPr>
      <w:r>
        <w:t>- CTRL + Entrée : Permet de raccrocher un appel.</w:t>
      </w:r>
    </w:p>
    <w:p>
      <w:pPr>
        <w:pStyle w:val="ListBullet"/>
      </w:pPr>
      <w:r>
        <w:t>- WINDOWS + F4 : Permet d'activer et de désactiver le micro pendant une communication.</w:t>
      </w:r>
    </w:p>
    <w:p>
      <w:pPr>
        <w:pStyle w:val="ListBullet"/>
      </w:pPr>
      <w:r>
        <w:t>- CTRL + MAJ + barre d'espace : Permet d’accéder aux boutons pour autorisation de partage d'écran et de prise de main.</w:t>
      </w:r>
    </w:p>
    <w:p>
      <w:pPr>
        <w:pStyle w:val="Title"/>
      </w:pPr>
      <w:r>
        <w:t>Skype</w:t>
      </w:r>
    </w:p>
    <w:p>
      <w:pPr>
        <w:pStyle w:val="Title"/>
      </w:pPr>
      <w:r>
        <w:t>04 - Présentation Skype - Lync</w:t>
      </w:r>
    </w:p>
    <w:p>
      <w:pPr>
        <w:pStyle w:val="Title"/>
      </w:pPr>
      <w:r>
        <w:t>Skype - Lync</w:t>
      </w:r>
    </w:p>
    <w:p>
      <w:pPr>
        <w:pStyle w:val="Heading2"/>
      </w:pPr>
      <w:r>
        <w:t>Fonctionnalités :</w:t>
      </w:r>
    </w:p>
    <w:p>
      <w:r>
        <w:t>Réunions en ligne, appels vidéos, messagerie instantanée, partage de documents. Autant de possibilités offertes pour l’outil Lync. Coup de projecteur sur les principaux avantages de ce système de communication et sur quelques recommandations pour une utilisation optimale.</w:t>
      </w:r>
    </w:p>
    <w:p>
      <w:r>
        <w:t>Lync permet à plusieurs agents de Pôle emploi de communiquer entre eux quel que soit l’endroit où ils se trouvent.</w:t>
      </w:r>
    </w:p>
    <w:p>
      <w:r>
        <w:t>En effet Lync permet d’utiliser les fonctionnalités de communication suivantes :</w:t>
        <w:br/>
        <w:t>* la messagerie instantanée (tchat) ;</w:t>
        <w:br/>
        <w:t>* les appels audio et vidéo ;</w:t>
        <w:br/>
        <w:t>* les réunions en ligne ;</w:t>
        <w:br/>
        <w:t>* le partage de documents depuis son poste de travail.</w:t>
      </w:r>
    </w:p>
    <w:p>
      <w:pPr>
        <w:pStyle w:val="Heading2"/>
      </w:pPr>
      <w:r>
        <w:t>Les bénéfices :</w:t>
      </w:r>
    </w:p>
    <w:p>
      <w:pPr>
        <w:pStyle w:val="ListBullet"/>
      </w:pPr>
      <w:r>
        <w:t>- Je peux participer à une réunion sans avoir à me déplacer et donc à être présent physiquement. Je me connecte à Lync via la vidéo et je peux ainsi voir mes collègues et participer à la réunion.</w:t>
      </w:r>
    </w:p>
    <w:p>
      <w:pPr>
        <w:pStyle w:val="ListBullet"/>
      </w:pPr>
      <w:r>
        <w:t>- Synchronisé avec mon agenda Outlook, Lync me permet de savoir si mon ou mes interlocuteurs sont disponibles pour une réunion en ligne, ou une conversation téléphonique.</w:t>
      </w:r>
    </w:p>
    <w:p>
      <w:pPr>
        <w:pStyle w:val="ListBullet"/>
      </w:pPr>
      <w:r>
        <w:t>- Un outil indispensable pour le télétravail.</w:t>
      </w:r>
    </w:p>
    <w:p>
      <w:pPr>
        <w:pStyle w:val="Heading2"/>
      </w:pPr>
      <w:r>
        <w:t>Quelques recommandations :</w:t>
      </w:r>
    </w:p>
    <w:p>
      <w:r>
        <w:t>Skype est très utile pour réduire mes déplacements mais ne peut pas devenir mon principal outil de communication avec mes collègues, au détriment des échanges en présentiel. A noter que Skype permet aussi de se connecter à une visioconférence via Polycom.</w:t>
        <w:br/>
        <w:t>Voici les conseils pour une bonne gestion et efficacité de la réunion :</w:t>
        <w:br/>
        <w:t>* désigner un animateur ;</w:t>
        <w:br/>
        <w:t>* disposer d’une bonne connexion ;</w:t>
        <w:br/>
        <w:t>* respecter les prises de paroles de chacun et chacune ;</w:t>
        <w:br/>
        <w:t>* bien connaitre les règles d’utilisation de l’outil.</w:t>
      </w:r>
    </w:p>
    <w:p>
      <w:pPr>
        <w:pStyle w:val="Heading2"/>
      </w:pPr>
      <w:r>
        <w:t>Le saviez-vous ?</w:t>
      </w:r>
    </w:p>
    <w:p>
      <w:r>
        <w:t>Lync est la solution Skype entreprise de Microsoft. Pour utiliser Skype j’ai besoin d’un matériel adapté notamment d’un casque micro USB ou de matériels compatibles et d’une webcam intégrée à mon écran d’ordinateur ou externe USB.</w:t>
      </w:r>
    </w:p>
    <w:p>
      <w:r>
        <w:t>L’application Skype est prévue pour être lancer automatiquement à l’ouverture de session. Aussi pour ouvrir Skype, il suffit de cliquer sur « Microsoft Skype for Business 2015 ou 2016 » dans « Menu Démarrer ».</w:t>
        <w:br/>
        <w:t>Vous pouvez, si vous le souhaitez, épingler Skype dans la barre des tâches.</w:t>
      </w:r>
    </w:p>
    <w:p>
      <w:r>
        <w:t xml:space="preserve">Vous pouvez écrire un message dans l’espace « activités du jour », ceci afin de personnaliser votre espace. </w:t>
        <w:br/>
        <w:t>Vous pouvez définir votre emplacement.</w:t>
      </w:r>
    </w:p>
    <w:p>
      <w:pPr>
        <w:pStyle w:val="Heading2"/>
      </w:pPr>
      <w:r>
        <w:t>Statut Skype :</w:t>
      </w:r>
    </w:p>
    <w:p>
      <w:r>
        <w:t>Avec Skype, vous pouvez donner de la visibilité sur votre statut en cliquant sur l’onglet « Disponible » et choisir dans la liste :</w:t>
        <w:br/>
        <w:t>* « Disponible » : vous êtes joignable.</w:t>
        <w:br/>
        <w:t>* « Occupé » : vous êtes occupé(e).</w:t>
        <w:br/>
        <w:t>* « Ne pas déranger » : vous ne souhaitez pas être dérangé(e). Vous êtes ainsi injoignable quelque soit la fonctionnalité de Skype utilisée par le collègue qui cherche à vous joindre (chat, téléphone,etc.).</w:t>
        <w:br/>
        <w:t>* « De retour dans quelques minutes », « Absent du bureau », « Apparaître absent » : vous n’êtes pas joignable.</w:t>
        <w:br/>
        <w:t>* « Rétablir le statut » : votre statut est géré suivantvos disponibilité dans votre calendrier Outlook  :</w:t>
        <w:br/>
        <w:t>* « Disponible »</w:t>
        <w:br/>
        <w:t>* « Occupé » : en rendez-vous Outlook avec une disponibilité « occupé » ou « provisoire »</w:t>
        <w:br/>
        <w:t>* « Ne pas déranger » : vous êtes en réunion Skype</w:t>
        <w:br/>
        <w:t>* « Absent du bureau » : vous n’avez effectuer aucune opération sur votre poste de travail depuis 5 minutes ou vous avez signifiez dans Outlook votre absence</w:t>
      </w:r>
    </w:p>
    <w:p>
      <w:pPr>
        <w:pStyle w:val="Heading2"/>
      </w:pPr>
      <w:r>
        <w:t>Gérer des groupes de contacts :</w:t>
      </w:r>
    </w:p>
    <w:p>
      <w:r>
        <w:t>Vous pouvez également regrouper vos contacts en différentes listes de contacts personnalisées , pour cela, valider sur bouton « Ajouter un contact ».</w:t>
        <w:br/>
        <w:t>Dans le menu, sélectionner « Créer un groupe ».</w:t>
      </w:r>
    </w:p>
    <w:p>
      <w:r>
        <w:t>Un nouveau groupe apparaît que vous pouvez alors renommer (par exemples : « mes collègues »).</w:t>
      </w:r>
    </w:p>
    <w:p>
      <w:r>
        <w:t>Vous pouvez supprimer un groupe, par un clic droit sur le contact voulu en affichant le menu contextuel et en sélectionnant « Supprimer le groupe » et en validant le message de confirmation.</w:t>
      </w:r>
    </w:p>
    <w:p>
      <w:r>
        <w:t>Pour rechercher un contact Skype, saisissez son nom dans la case « rechercher une personne » puis « entrée ».</w:t>
      </w:r>
    </w:p>
    <w:p>
      <w:r>
        <w:t>Vous pouvez ajouter votre contact en favori : se placer sur le nom du contact, appuyer sur la touche application, faire flèche bas jusqu’à “Ajouter aux favoris”  et valider.</w:t>
        <w:br/>
        <w:t>Tous vos contacts favoris sont alors directement accessibles.</w:t>
      </w:r>
    </w:p>
    <w:p>
      <w:r>
        <w:t>Vous pouvez supprimer, déplacer ou copier par un clic droit sur le contact voulu en affichant le menu contextuel et en sélectionnant « Supprimer des Favoris ».</w:t>
      </w:r>
    </w:p>
    <w:p>
      <w:pPr>
        <w:pStyle w:val="Heading2"/>
      </w:pPr>
      <w:r>
        <w:t>Message instantané (chat) :</w:t>
      </w:r>
    </w:p>
    <w:p>
      <w:pPr>
        <w:pStyle w:val="ListBullet"/>
      </w:pPr>
      <w:r>
        <w:t xml:space="preserve">- </w:t>
        <w:br/>
        <w:t>Pour envoyer un message instantané à un ou plusieurs contacts, se placer sur le nom du contact, appuyer sur la touche application, faire flèche bas pour trouver  et valider sur "Envoyer un message instantané".</w:t>
        <w:br/>
      </w:r>
    </w:p>
    <w:p>
      <w:pPr>
        <w:pStyle w:val="ListBullet"/>
      </w:pPr>
      <w:r>
        <w:t xml:space="preserve">- </w:t>
        <w:br/>
        <w:t>Une fenêtre de messagerie instantanée s’ouvre alors, vous pouvez alors saisir le texte de votre message et l’envoyer en tapant « entrée ».</w:t>
        <w:br/>
      </w:r>
    </w:p>
    <w:p>
      <w:pPr>
        <w:pStyle w:val="ListBullet"/>
      </w:pPr>
      <w:r>
        <w:t xml:space="preserve">- </w:t>
        <w:br/>
        <w:t>Lorsque vous recevez un message instantané, il suffit d’accepter ou ignorer (=rejeter) la conversation.</w:t>
        <w:br/>
      </w:r>
    </w:p>
    <w:p>
      <w:pPr>
        <w:pStyle w:val="ListBullet"/>
      </w:pPr>
      <w:r>
        <w:t xml:space="preserve">- </w:t>
        <w:br/>
        <w:t>La discussion instantanée débute. Pour mettre fin à une conversation instantanée, fermez la fenêtre.</w:t>
        <w:br/>
      </w:r>
    </w:p>
    <w:p>
      <w:pPr>
        <w:pStyle w:val="Heading2"/>
      </w:pPr>
      <w:r>
        <w:t>Appel Skype (audio) :</w:t>
      </w:r>
    </w:p>
    <w:p>
      <w:r>
        <w:t>Pour passer un appel Skype (à condition d’être équipé de moyen audio)  à un contact : se placer sur le contact, appuyer sur la touche application, faire flèche bas jusqu’à  « appeler sous menu », choisir dans le sous menu l’option souhaité et valider pour lancer l’appel.</w:t>
      </w:r>
    </w:p>
    <w:p>
      <w:r>
        <w:t>La fenêtre d’appel Skype apparaît, votre correspondant est informé et doit accepter l’appel.</w:t>
      </w:r>
    </w:p>
    <w:p>
      <w:r>
        <w:t>Lorsque vous recevez un appel Skype, il suffit d’accepter ou rejeter (= ignorer) l’appel.</w:t>
      </w:r>
    </w:p>
    <w:p>
      <w:pPr>
        <w:pStyle w:val="Heading2"/>
      </w:pPr>
      <w:r>
        <w:t>Créer une réunion Skype à partir d'Outlook :</w:t>
      </w:r>
    </w:p>
    <w:p>
      <w:r>
        <w:t>Créez une nouvelle réunion Outlook, puis sélectionnez  le bouton « Nouvelle Réunion Skype ».</w:t>
      </w:r>
    </w:p>
    <w:p>
      <w:r>
        <w:t>L’emplacement de la réunion est automatiquement renseigné « Réunion Skype » et les modalités d’accès sont intégrés dans le corps de texte de l’invitation (voir les pages concernant « comment participer à une réunion Skype »). Il suffit d’ajouter les participants comme pour une demande de réunion classique (que les utilisateurs aient Skype ou non).</w:t>
      </w:r>
    </w:p>
    <w:p>
      <w:pPr>
        <w:pStyle w:val="Heading2"/>
      </w:pPr>
      <w:r>
        <w:t>Participer à une réunion Skype :</w:t>
      </w:r>
    </w:p>
    <w:p>
      <w:pPr>
        <w:pStyle w:val="ListBullet"/>
      </w:pPr>
      <w:r>
        <w:t>- Ouvrez l’invitation Outlook puis validez sur « Participer à une réunion Skype ».</w:t>
      </w:r>
    </w:p>
    <w:p>
      <w:pPr>
        <w:pStyle w:val="ListBullet"/>
      </w:pPr>
      <w:r>
        <w:t>- Une fenêtre du navigateur s’ouvre alors puis automatiquement une fenêtre Skype s’affiche.</w:t>
      </w:r>
    </w:p>
    <w:p>
      <w:pPr>
        <w:pStyle w:val="ListBullet"/>
      </w:pPr>
      <w:r>
        <w:t>- Pour quitter une réunion en cours, il suffit de valider sur raccrocher.</w:t>
      </w:r>
    </w:p>
    <w:p>
      <w:pPr>
        <w:pStyle w:val="Heading2"/>
      </w:pPr>
      <w:r>
        <w:t>Ajout d'un chat à une communication Skype :</w:t>
      </w:r>
    </w:p>
    <w:p>
      <w:pPr>
        <w:pStyle w:val="ListBullet"/>
      </w:pPr>
      <w:r>
        <w:t>- En cours d’une réunion Skype, vous pouvez ajouter une session de messagerie instantanée en validant sur le bouton « chat ».</w:t>
      </w:r>
    </w:p>
    <w:p>
      <w:pPr>
        <w:pStyle w:val="ListBullet"/>
      </w:pPr>
      <w:r>
        <w:t>- L’ajout d’un chat en cours de réunion, permet par exemple aux participants de poser des questions sans interrompre une présentation.</w:t>
      </w:r>
    </w:p>
    <w:p>
      <w:pPr>
        <w:pStyle w:val="ListBullet"/>
      </w:pPr>
      <w:r>
        <w:t>- Avec Skype, vous pouvez partager le poste de travail, l’affichage d’un programme, un tableau blanc et un sondage en accédant à la boîte à outil « Partager » lors d’une communication Skype établie.</w:t>
      </w:r>
    </w:p>
    <w:p>
      <w:pPr>
        <w:pStyle w:val="ListBullet"/>
      </w:pPr>
      <w:r>
        <w:t>- Validez sur « Présenter le Bureau », choisissez le moniteur que vous souhaitez présenter, validez sur le bouton « Présenter ». Puis après avoir confirmer le message d’avertissement, l’affichage de votre poste de travail sera diffuser à tous les participants.</w:t>
      </w:r>
    </w:p>
    <w:p>
      <w:pPr>
        <w:pStyle w:val="ListBullet"/>
      </w:pPr>
      <w:r>
        <w:t>- Vous pourrez donner le contrôle à un participant qui pourra alors animer la réunion depuis votre poste de travail.</w:t>
      </w:r>
    </w:p>
    <w:p>
      <w:pPr>
        <w:pStyle w:val="ListBullet"/>
      </w:pPr>
      <w:r>
        <w:t xml:space="preserve">- Pour reprendre le contrôle, validez sur l’onglet « Donner le contrôle » puis sélectionnez « Reprendre le contrôle ». </w:t>
      </w:r>
    </w:p>
    <w:p>
      <w:pPr>
        <w:pStyle w:val="ListBullet"/>
      </w:pPr>
      <w:r>
        <w:t>- Pour stopper le partage d’écran, validez sur « Arrêter la présentation ».</w:t>
      </w:r>
    </w:p>
    <w:p>
      <w:pPr>
        <w:pStyle w:val="Heading2"/>
      </w:pPr>
      <w:r>
        <w:t>Activer/désactiver le micro :</w:t>
      </w:r>
    </w:p>
    <w:p>
      <w:r>
        <w:t>En cours de communication vous pouvez activer/désactiver le micro.</w:t>
        <w:br/>
        <w:t>En cours de communication vous pouvez activer/désactiver le mode vidéo</w:t>
        <w:br/>
        <w:t>En cours d’une communication Skype, vous pouvez ajouter une session de messagerie instantanée en appuyant sur le bouton « chat ».</w:t>
        <w:br/>
        <w:t>L’ajout d’un chat en cours de réunion, permet par exemple aux participants de poser des questions sans interrompre une présentation.</w:t>
        <w:br/>
        <w:t>Au cours d’une communication Skype, vous pouvez ajouter de nouveaux participants. Pour cela validez sur le bouton « participants ».</w:t>
      </w:r>
    </w:p>
    <w:p>
      <w:pPr>
        <w:pStyle w:val="Title"/>
      </w:pPr>
      <w:r>
        <w:t>Softphone</w:t>
      </w:r>
    </w:p>
    <w:p>
      <w:pPr>
        <w:pStyle w:val="Title"/>
      </w:pPr>
      <w:r>
        <w:t>00 Présentation Softphone</w:t>
      </w:r>
    </w:p>
    <w:p>
      <w:pPr>
        <w:pStyle w:val="Title"/>
      </w:pPr>
      <w:r>
        <w:t>1 - Présentation et Description Softphone</w:t>
      </w:r>
    </w:p>
    <w:p>
      <w:pPr>
        <w:pStyle w:val="ListBullet"/>
      </w:pPr>
      <w:r>
        <w:t>- Cette application a la même présentation visuelle que le poste téléphonique physique Alcatel.</w:t>
      </w:r>
    </w:p>
    <w:p>
      <w:pPr>
        <w:pStyle w:val="ListBullet"/>
      </w:pPr>
      <w:r>
        <w:t>- L’application est composée en trois parties :</w:t>
      </w:r>
    </w:p>
    <w:p>
      <w:pPr>
        <w:pStyle w:val="ListBullet"/>
      </w:pPr>
      <w:r>
        <w:t>- L’écran du téléphone en haut de la fenêtre</w:t>
      </w:r>
    </w:p>
    <w:p>
      <w:pPr>
        <w:pStyle w:val="ListBullet"/>
      </w:pPr>
      <w:r>
        <w:t>- Le pavé numérique à gauche</w:t>
      </w:r>
    </w:p>
    <w:p>
      <w:pPr>
        <w:pStyle w:val="ListBullet"/>
      </w:pPr>
      <w:r>
        <w:t xml:space="preserve">- Les touches de commandes à droite.  </w:t>
      </w:r>
    </w:p>
    <w:p>
      <w:pPr>
        <w:pStyle w:val="ListBullet"/>
      </w:pPr>
      <w:r>
        <w:t xml:space="preserve">- L’écran du téléphone  </w:t>
      </w:r>
    </w:p>
    <w:p>
      <w:pPr>
        <w:pStyle w:val="ListBullet"/>
      </w:pPr>
      <w:r>
        <w:t xml:space="preserve">- L’écran initial contient trois onglets; Personnel, Infos, Menu.  </w:t>
      </w:r>
    </w:p>
    <w:p>
      <w:pPr>
        <w:pStyle w:val="Title"/>
      </w:pPr>
      <w:r>
        <w:t>2 - Accès a l'application</w:t>
      </w:r>
    </w:p>
    <w:p>
      <w:r>
        <w:t>*</w:t>
      </w:r>
    </w:p>
    <w:p>
      <w:pPr>
        <w:pStyle w:val="Title"/>
      </w:pPr>
      <w:r>
        <w:t>3 - Liens raccourcis NVDA</w:t>
      </w:r>
    </w:p>
    <w:p>
      <w:r>
        <w:t>*Raccourcis NVDA Softphone</w:t>
      </w:r>
    </w:p>
    <w:p>
      <w:pPr>
        <w:pStyle w:val="Title"/>
      </w:pPr>
      <w:r>
        <w:t>Softphone</w:t>
      </w:r>
    </w:p>
    <w:p>
      <w:pPr>
        <w:pStyle w:val="Title"/>
      </w:pPr>
      <w:r>
        <w:t>01 - Raccourcis clavier Softphone</w:t>
      </w:r>
    </w:p>
    <w:p>
      <w:pPr>
        <w:pStyle w:val="Title"/>
      </w:pPr>
      <w:r>
        <w:t>Raccourcis clavier Softphone</w:t>
      </w:r>
    </w:p>
    <w:p>
      <w:pPr>
        <w:pStyle w:val="Heading2"/>
      </w:pPr>
      <w:r>
        <w:t>Raccourcis à utiliser à partir de la fenêtre Softphone</w:t>
      </w:r>
    </w:p>
    <w:p>
      <w:pPr>
        <w:pStyle w:val="ListBullet"/>
      </w:pPr>
      <w:r>
        <w:t xml:space="preserve">- Flèche droite Flèche gauche : permet de se déplacer d’un onglet à un autre. </w:t>
      </w:r>
    </w:p>
    <w:p>
      <w:pPr>
        <w:pStyle w:val="ListBullet"/>
      </w:pPr>
      <w:r>
        <w:t xml:space="preserve">- Flèche bas Flèche haut : permet de naviguer dans un onglet et se déplacer dans une liste d’éléments. </w:t>
      </w:r>
    </w:p>
    <w:p>
      <w:pPr>
        <w:pStyle w:val="ListBullet"/>
      </w:pPr>
      <w:r>
        <w:t xml:space="preserve">- Page suivante Page précédente : Permet de passer à la page suivante ou précédente si les listes d’éléments sont trop longues.  </w:t>
      </w:r>
    </w:p>
    <w:p>
      <w:pPr>
        <w:pStyle w:val="ListBullet"/>
      </w:pPr>
      <w:r>
        <w:t xml:space="preserve">- Touche Tabulation / MAJ Tabulation : permet de passer d’un bouton à un autre. </w:t>
      </w:r>
    </w:p>
    <w:p>
      <w:pPr>
        <w:pStyle w:val="ListBullet"/>
      </w:pPr>
      <w:r>
        <w:t xml:space="preserve">- Touche échappe : permet de revenir au menu général ou de raccrocher un appel lors d’une communication. </w:t>
      </w:r>
    </w:p>
    <w:p>
      <w:pPr>
        <w:pStyle w:val="ListBullet"/>
      </w:pPr>
      <w:r>
        <w:t>- CTRL B  ou B10 : permet d’activer le bouton BIS (touche rappel).</w:t>
      </w:r>
    </w:p>
    <w:p>
      <w:pPr>
        <w:pStyle w:val="ListBullet"/>
      </w:pPr>
      <w:r>
        <w:t xml:space="preserve">- CTRL H : permet d’activer le bouton au parleur. </w:t>
      </w:r>
    </w:p>
    <w:p>
      <w:pPr>
        <w:pStyle w:val="ListBullet"/>
      </w:pPr>
      <w:r>
        <w:t>- CTRL I : permet d’activer le bouton I.</w:t>
      </w:r>
    </w:p>
    <w:p>
      <w:pPr>
        <w:pStyle w:val="ListBullet"/>
      </w:pPr>
      <w:r>
        <w:t xml:space="preserve">- CTRL K : permet d’activer le bouton Back (touche retour). </w:t>
      </w:r>
    </w:p>
    <w:p>
      <w:pPr>
        <w:pStyle w:val="ListBullet"/>
      </w:pPr>
      <w:r>
        <w:t xml:space="preserve">- CTRL M ou B9 :permet d’activer le bouton messages (messages vocaux ou  textes). </w:t>
      </w:r>
    </w:p>
    <w:p>
      <w:pPr>
        <w:pStyle w:val="ListBullet"/>
      </w:pPr>
      <w:r>
        <w:t>- CTRL R : permet d’activer le bouton raccrocher un appel.</w:t>
      </w:r>
    </w:p>
    <w:p>
      <w:pPr>
        <w:pStyle w:val="ListBullet"/>
      </w:pPr>
      <w:r>
        <w:t xml:space="preserve">- CTRL S : permet d’activer le bouton muet pour couper le son lors d’un appel. Ne pas utiliser ce bouton car il fait planter NVDA.  </w:t>
      </w:r>
    </w:p>
    <w:p>
      <w:pPr>
        <w:pStyle w:val="ListBullet"/>
      </w:pPr>
      <w:r>
        <w:t xml:space="preserve">- CTRL 1 : permet d’activer le bouton F1. </w:t>
      </w:r>
    </w:p>
    <w:p>
      <w:pPr>
        <w:pStyle w:val="ListBullet"/>
      </w:pPr>
      <w:r>
        <w:t xml:space="preserve">- CTRL 2 permet d’activer le bouton F2. </w:t>
      </w:r>
    </w:p>
    <w:p>
      <w:pPr>
        <w:pStyle w:val="ListBullet"/>
      </w:pPr>
      <w:r>
        <w:t>- CTRL flèche haut: permet d’activer le bouton augmenter le volume lors d’un appel.</w:t>
      </w:r>
    </w:p>
    <w:p>
      <w:pPr>
        <w:pStyle w:val="ListBullet"/>
      </w:pPr>
      <w:r>
        <w:t xml:space="preserve">- CTRL flèche bas : permet d’activer le bouton dimunuer le volume lors d’un appel.  </w:t>
      </w:r>
    </w:p>
    <w:p>
      <w:pPr>
        <w:pStyle w:val="Heading2"/>
      </w:pPr>
      <w:r>
        <w:t>Raccourcis à utiliser de n'importe quelle fenêtre</w:t>
      </w:r>
    </w:p>
    <w:p>
      <w:pPr>
        <w:pStyle w:val="ListBullet"/>
      </w:pPr>
      <w:r>
        <w:t xml:space="preserve">- CTRL MAJ F1 : permet de décrocher un appel. </w:t>
      </w:r>
    </w:p>
    <w:p>
      <w:pPr>
        <w:pStyle w:val="ListBullet"/>
      </w:pPr>
      <w:r>
        <w:t xml:space="preserve">- CTRL MAJ F4 : permet de raccrocher un appel. </w:t>
      </w:r>
    </w:p>
    <w:p>
      <w:pPr>
        <w:pStyle w:val="ListBullet"/>
      </w:pPr>
      <w:r>
        <w:t xml:space="preserve">- cTRL MAJ F5 : permet de se placer directement sur la fenêtre Softphone.  </w:t>
      </w:r>
    </w:p>
    <w:p>
      <w:pPr>
        <w:pStyle w:val="Heading2"/>
      </w:pPr>
      <w:r>
        <w:t>Conseils</w:t>
      </w:r>
    </w:p>
    <w:p>
      <w:pPr>
        <w:pStyle w:val="ListBullet"/>
      </w:pPr>
      <w:r>
        <w:t>- Si vous avez laissé la fenêtre de Lync d'ouvert sur votre poste, il ne faut pas décrocher l'appel avec le bouton du casque mais plutôt utiliser le raccourci CTRL MAJ F1.</w:t>
        <w:br/>
        <w:t>Si vous décrocher l'appel avec le casque, vous avez la sonnerie de Lync en même temps dans le casque que votre communication téléphonique.</w:t>
      </w:r>
    </w:p>
    <w:p>
      <w:pPr>
        <w:pStyle w:val="ListBullet"/>
      </w:pPr>
      <w:r>
        <w:t xml:space="preserve">- Si un menu ne s'ouvre pas et n'affiche pas le contenu, il faut fermer la fenêtre Softphone et relancer l'application.  </w:t>
      </w:r>
    </w:p>
    <w:p>
      <w:pPr>
        <w:pStyle w:val="ListBullet"/>
      </w:pPr>
      <w:r>
        <w:t>- Ne pas utiliser le bouton muet CTRL S car il ne fonctionne pas et fait planter NVDA.</w:t>
      </w:r>
    </w:p>
    <w:p>
      <w:pPr>
        <w:pStyle w:val="Title"/>
      </w:pPr>
      <w:r>
        <w:t>Softphone</w:t>
      </w:r>
    </w:p>
    <w:p>
      <w:pPr>
        <w:pStyle w:val="Title"/>
      </w:pPr>
      <w:r>
        <w:t>02 - Utilisation de Softphone</w:t>
      </w:r>
    </w:p>
    <w:p>
      <w:pPr>
        <w:pStyle w:val="Title"/>
      </w:pPr>
      <w:r>
        <w:t>Utilisation de Softphone</w:t>
      </w:r>
    </w:p>
    <w:p>
      <w:pPr>
        <w:pStyle w:val="Heading2"/>
      </w:pPr>
      <w:r>
        <w:t>Description de l’écran</w:t>
      </w:r>
    </w:p>
    <w:p>
      <w:r>
        <w:t>Cette application a la même présentation visuelle que le poste téléphonique physique Alcatel.</w:t>
        <w:br/>
        <w:t xml:space="preserve">L’application est composée en trois parties : </w:t>
        <w:br/>
        <w:t xml:space="preserve">* L’écran du téléphone en haut de la fenêtre </w:t>
        <w:br/>
        <w:t xml:space="preserve">* Le pavé numérique  à gauche </w:t>
        <w:br/>
        <w:t xml:space="preserve">* Les touches de commandes  à droite  </w:t>
      </w:r>
    </w:p>
    <w:p>
      <w:pPr>
        <w:pStyle w:val="Heading3"/>
      </w:pPr>
      <w:r>
        <w:t>L’écran du téléphone</w:t>
      </w:r>
    </w:p>
    <w:p>
      <w:r>
        <w:t xml:space="preserve">L’écran initial contient trois onglets : </w:t>
        <w:br/>
        <w:t xml:space="preserve">* Personnel, </w:t>
        <w:br/>
        <w:t xml:space="preserve">* Infos, </w:t>
        <w:br/>
        <w:t xml:space="preserve">* Menu.  </w:t>
      </w:r>
    </w:p>
    <w:p>
      <w:r>
        <w:t>Les flèches directionnelles droite ou gauche permettent de changer d’onglet.</w:t>
        <w:br/>
        <w:t>Les flèches bas ou haut permet de naviguer dans les différents éléments du menu.</w:t>
        <w:br/>
        <w:t>Touche Entrée permet d'ouvrir un menu.</w:t>
        <w:br/>
        <w:t xml:space="preserve">Remarque : si un menu ne s'ouvre pas et n'affiche pas le contenu, il faut fermer la fenêtre Softphone et relancer l'application.  </w:t>
      </w:r>
    </w:p>
    <w:p>
      <w:pPr>
        <w:pStyle w:val="Heading3"/>
      </w:pPr>
      <w:r>
        <w:t>Le pavé numérique</w:t>
      </w:r>
    </w:p>
    <w:p>
      <w:r>
        <w:t>La saisie du n° de téléphone doit être effectuée soit par le pavé numérique du clavier azerty soit par le pavé numérique du clavier braille.</w:t>
        <w:br/>
        <w:t>Il faut ajouter le 0 avant le numéro de téléphone.</w:t>
        <w:br/>
        <w:t>Cette saisie peut être effectuée à partir de n’importe quel endroit sur la fenêtre de l’application.</w:t>
        <w:br/>
        <w:t xml:space="preserve">Ne pas faire entrée à la fin de la saisie.  </w:t>
      </w:r>
    </w:p>
    <w:p>
      <w:pPr>
        <w:pStyle w:val="Heading3"/>
      </w:pPr>
      <w:r>
        <w:t>Les boutons de commandes</w:t>
      </w:r>
    </w:p>
    <w:p>
      <w:r>
        <w:t>Touche Tab ou Maj Tab permet de se déplacer d’un bouton à un autre.</w:t>
        <w:br/>
        <w:t>Touche Entrée permet d’activer un bouton.</w:t>
        <w:br/>
        <w:t xml:space="preserve">Chaque bouton possède également un raccourci clavier qui est annoncé lors du déplacement avec Tab.  </w:t>
      </w:r>
    </w:p>
    <w:p>
      <w:r>
        <w:t xml:space="preserve">Les boutons sont : </w:t>
        <w:br/>
        <w:t xml:space="preserve">* Btn Back (Retour) CTRL K, </w:t>
        <w:br/>
        <w:t xml:space="preserve">* btn F1 CTRL 1 (touche d’accès direct pour un numéro de telephone programmé), </w:t>
        <w:br/>
        <w:t xml:space="preserve">* btn F2 CTRL 2 (touché d’accès direct), </w:t>
        <w:br/>
        <w:t xml:space="preserve">* btn I CTRL I touche d'aide, </w:t>
        <w:br/>
        <w:t xml:space="preserve">* Btn Message CTRL M ou B9, </w:t>
        <w:br/>
        <w:t>* btn bis CTRL B ou B10,</w:t>
        <w:br/>
        <w:t xml:space="preserve">* Btn raccrocher CTRL R, </w:t>
        <w:br/>
        <w:t xml:space="preserve">* btn au parleur CTRL H, </w:t>
        <w:br/>
        <w:t xml:space="preserve">* btn augmenter le volume CTRL Flèche haut, </w:t>
        <w:br/>
        <w:t>* btn muet CTRL S,</w:t>
        <w:br/>
        <w:t>Attention : ne pas utiliser ce bouton car il ne fonctionne pas et fait planter NVDA.</w:t>
        <w:br/>
        <w:t xml:space="preserve">* btn diminuer le volume CTRL flèche bas.  </w:t>
      </w:r>
    </w:p>
    <w:p>
      <w:pPr>
        <w:pStyle w:val="Heading2"/>
      </w:pPr>
      <w:r>
        <w:t>Contacter une personne</w:t>
      </w:r>
    </w:p>
    <w:p>
      <w:pPr>
        <w:pStyle w:val="Heading3"/>
      </w:pPr>
      <w:r>
        <w:t>Par la saisie d’un numéro de téléphone</w:t>
      </w:r>
    </w:p>
    <w:p>
      <w:pPr>
        <w:pStyle w:val="ListBullet"/>
      </w:pPr>
      <w:r>
        <w:t>- Saisir le n° soit par le pavé numérique du clavier azerty soit par le pavé numérique du clavier braille. Ajouter le 0 avant le numéro de téléphone. Cette saisie peut être effectuée à partir de n’importe quel endroit sur la fenêtre de l’application.</w:t>
      </w:r>
    </w:p>
    <w:p>
      <w:pPr>
        <w:pStyle w:val="ListBullet"/>
      </w:pPr>
      <w:r>
        <w:t xml:space="preserve">- Ne pas faire entrée à la fin de la saisie.  </w:t>
      </w:r>
    </w:p>
    <w:p>
      <w:pPr>
        <w:pStyle w:val="Heading3"/>
      </w:pPr>
      <w:r>
        <w:t>Par la recherche par l’annuaire</w:t>
      </w:r>
    </w:p>
    <w:p>
      <w:pPr>
        <w:pStyle w:val="ListBullet"/>
      </w:pPr>
      <w:r>
        <w:t>- Saisir  le nom de la personne (saisir les premières lettres ou le nom en entier) à partir de n’importe quel endroit sur la fenêtre de l’application.</w:t>
      </w:r>
    </w:p>
    <w:p>
      <w:pPr>
        <w:pStyle w:val="ListBullet"/>
      </w:pPr>
      <w:r>
        <w:t>- Valider avec touche Entrée.</w:t>
      </w:r>
    </w:p>
    <w:p>
      <w:pPr>
        <w:pStyle w:val="ListBullet"/>
      </w:pPr>
      <w:r>
        <w:t xml:space="preserve">- Utiliser flèche bas pour consulter la liste de résultat </w:t>
      </w:r>
    </w:p>
    <w:p>
      <w:pPr>
        <w:pStyle w:val="ListBullet"/>
      </w:pPr>
      <w:r>
        <w:t>- Utiliser page suivante et page précédente pour dérouler la liste si plusieurs pages de résultats.</w:t>
      </w:r>
    </w:p>
    <w:p>
      <w:pPr>
        <w:pStyle w:val="ListBullet"/>
      </w:pPr>
      <w:r>
        <w:t xml:space="preserve">- Valider avec Entrée sur le choix souhaité .  </w:t>
      </w:r>
    </w:p>
    <w:p>
      <w:pPr>
        <w:pStyle w:val="Heading3"/>
      </w:pPr>
      <w:r>
        <w:t>Par l’onglet Personnel  *</w:t>
      </w:r>
    </w:p>
    <w:p>
      <w:pPr>
        <w:pStyle w:val="ListBullet"/>
      </w:pPr>
      <w:r>
        <w:t>- Faire flèche bas pour se placer sur le nom du contact dans la liste déjà programmée.</w:t>
      </w:r>
    </w:p>
    <w:p>
      <w:pPr>
        <w:pStyle w:val="ListBullet"/>
      </w:pPr>
      <w:r>
        <w:t xml:space="preserve">- Valider sur le nom du contact pour lancer l’appel.  </w:t>
      </w:r>
    </w:p>
    <w:p>
      <w:r>
        <w:t xml:space="preserve">Attention :  </w:t>
      </w:r>
    </w:p>
    <w:p>
      <w:r>
        <w:t>Si pas de résultat trouvé, annonce vocale et affichage braille du message « modifier votre demande ».</w:t>
        <w:br/>
        <w:t xml:space="preserve">Utiliser touche échappe pour effacer la saisie et taper un nouveau nom pour une nouvelle recherche.  </w:t>
      </w:r>
    </w:p>
    <w:p>
      <w:pPr>
        <w:pStyle w:val="Heading2"/>
      </w:pPr>
      <w:r>
        <w:t>Raccrocher un appel</w:t>
      </w:r>
    </w:p>
    <w:p>
      <w:r>
        <w:t>Lors d’une communication téléphonique, plusieurs possibilités pour raccrocher un appel :</w:t>
        <w:br/>
        <w:t xml:space="preserve">* Utiliser le raccourci CTRL R à partir de la fenêtre Softphone. </w:t>
        <w:br/>
        <w:t>* Utiliser la touche échappe.</w:t>
        <w:br/>
        <w:t>* Utiliser le bouton décrocher / raccrocher du casque téléphonique.</w:t>
        <w:br/>
        <w:t xml:space="preserve">* Utiliser le raccourci CTRL MAJ F4 de n'importe quelle fenêtre.  </w:t>
      </w:r>
    </w:p>
    <w:p>
      <w:pPr>
        <w:pStyle w:val="Heading2"/>
      </w:pPr>
      <w:r>
        <w:t>Consulter les événements</w:t>
      </w:r>
    </w:p>
    <w:p>
      <w:pPr>
        <w:pStyle w:val="ListBullet"/>
      </w:pPr>
      <w:r>
        <w:t>- Aller dans l’onglet menu (flèche droite).</w:t>
      </w:r>
    </w:p>
    <w:p>
      <w:pPr>
        <w:pStyle w:val="ListBullet"/>
      </w:pPr>
      <w:r>
        <w:t>- Faire flèche bas et se placer sur Evénements  et valider.</w:t>
      </w:r>
    </w:p>
    <w:p>
      <w:pPr>
        <w:pStyle w:val="ListBullet"/>
      </w:pPr>
      <w:r>
        <w:t xml:space="preserve">- Faire flèche bas pour consulter la liste des différents types d’événements (dernier appel, Nombre d’appels événements  extérieurs non répondus, Nombre d’appels internes non répondus, Nombre d’appels émis). </w:t>
      </w:r>
    </w:p>
    <w:p>
      <w:pPr>
        <w:pStyle w:val="ListBullet"/>
      </w:pPr>
      <w:r>
        <w:t xml:space="preserve">- Faire Entrée sur le type d’appel souhaité pour avoir le détail. </w:t>
      </w:r>
    </w:p>
    <w:p>
      <w:pPr>
        <w:pStyle w:val="ListBullet"/>
      </w:pPr>
      <w:r>
        <w:t xml:space="preserve">- Faire Entrée sur le nom du contact pour avoir le détail de l’appel </w:t>
      </w:r>
    </w:p>
    <w:p>
      <w:pPr>
        <w:pStyle w:val="ListBullet"/>
      </w:pPr>
      <w:r>
        <w:t>- Précisions : nom prénom du contact, numéro de poste téléphonique, date et heure d’appel.</w:t>
      </w:r>
    </w:p>
    <w:p>
      <w:pPr>
        <w:pStyle w:val="ListBullet"/>
      </w:pPr>
      <w:r>
        <w:t>- Faire flèche bas pour aller sur le btn supprimer ou le btn rappeler.</w:t>
      </w:r>
    </w:p>
    <w:p>
      <w:pPr>
        <w:pStyle w:val="ListBullet"/>
      </w:pPr>
      <w:r>
        <w:t xml:space="preserve">- Valider sur l’option souhaitée.  </w:t>
      </w:r>
    </w:p>
    <w:p>
      <w:pPr>
        <w:pStyle w:val="Heading2"/>
      </w:pPr>
      <w:r>
        <w:t>Ajouter un contact dans le menu personnel</w:t>
      </w:r>
    </w:p>
    <w:p>
      <w:pPr>
        <w:pStyle w:val="ListBullet"/>
      </w:pPr>
      <w:r>
        <w:t>- Aller dans l’onglet Menu (Flèche droite).</w:t>
      </w:r>
    </w:p>
    <w:p>
      <w:pPr>
        <w:pStyle w:val="ListBullet"/>
      </w:pPr>
      <w:r>
        <w:t>- Se placer sur réglages  et valider.</w:t>
      </w:r>
    </w:p>
    <w:p>
      <w:pPr>
        <w:pStyle w:val="ListBullet"/>
      </w:pPr>
      <w:r>
        <w:t>- Se placer sur poste  et valider.</w:t>
      </w:r>
    </w:p>
    <w:p>
      <w:pPr>
        <w:pStyle w:val="ListBullet"/>
      </w:pPr>
      <w:r>
        <w:t>- Se placer sur prog touches et valider.</w:t>
        <w:br/>
        <w:t xml:space="preserve">Ne pas faire attention au message vocal qui annonce le message suivant : "Appuyer sur une touche de votre poste ou du répértoire que vous souhaitez programmer".  </w:t>
      </w:r>
    </w:p>
    <w:p>
      <w:pPr>
        <w:pStyle w:val="ListBullet"/>
      </w:pPr>
      <w:r>
        <w:t xml:space="preserve">- Faire flèche bas pour se placer sur page perso clicable et valider. </w:t>
      </w:r>
    </w:p>
    <w:p>
      <w:pPr>
        <w:pStyle w:val="ListBullet"/>
      </w:pPr>
      <w:r>
        <w:t>- Se positionner  à la fin de la liste et faire page suivante pour se placer sur « clicable et Valider</w:t>
      </w:r>
    </w:p>
    <w:p>
      <w:pPr>
        <w:pStyle w:val="ListBullet"/>
      </w:pPr>
      <w:r>
        <w:t xml:space="preserve">- Faire flèche bas pour se placer sur appel directe et valider. </w:t>
      </w:r>
    </w:p>
    <w:p>
      <w:pPr>
        <w:pStyle w:val="ListBullet"/>
      </w:pPr>
      <w:r>
        <w:t>- Faire flèche bas pour se placer sur annuaire et valider.</w:t>
      </w:r>
    </w:p>
    <w:p>
      <w:pPr>
        <w:pStyle w:val="ListBullet"/>
      </w:pPr>
      <w:r>
        <w:t>- Saisir le nom du contact.</w:t>
      </w:r>
    </w:p>
    <w:p>
      <w:pPr>
        <w:pStyle w:val="ListBullet"/>
      </w:pPr>
      <w:r>
        <w:t xml:space="preserve">- Faire flèche bas pour se placer sur « nom et prénom  clicable» et valider. </w:t>
      </w:r>
    </w:p>
    <w:p>
      <w:pPr>
        <w:pStyle w:val="ListBullet"/>
      </w:pPr>
      <w:r>
        <w:t xml:space="preserve">- Faire flèche bas pour se placer sur le contact souhaité et Valider </w:t>
      </w:r>
    </w:p>
    <w:p>
      <w:pPr>
        <w:pStyle w:val="ListBullet"/>
      </w:pPr>
      <w:r>
        <w:t xml:space="preserve">- Faire flèche bas pour se placer sur le btn « valider » et presser la touche Entrée.  </w:t>
      </w:r>
    </w:p>
    <w:p>
      <w:pPr>
        <w:pStyle w:val="Heading2"/>
      </w:pPr>
      <w:r>
        <w:t>Quitter l’application</w:t>
      </w:r>
    </w:p>
    <w:p>
      <w:pPr>
        <w:pStyle w:val="ListBullet"/>
      </w:pPr>
      <w:r>
        <w:t xml:space="preserve">- Aller sur la zone de notification à l’aide du raccourci WINDOWS B. </w:t>
      </w:r>
    </w:p>
    <w:p>
      <w:pPr>
        <w:pStyle w:val="ListBullet"/>
      </w:pPr>
      <w:r>
        <w:t>- Se placer sur "connected" et presser la touche appliccation pour afficher le menu contextuel.</w:t>
      </w:r>
    </w:p>
    <w:p>
      <w:pPr>
        <w:pStyle w:val="ListBullet"/>
      </w:pPr>
      <w:r>
        <w:t xml:space="preserve">- Se déplacer dans la liste avec flèches bas et haut  pour se placer sur Quitter et valider. </w:t>
      </w:r>
    </w:p>
    <w:p>
      <w:pPr>
        <w:pStyle w:val="ListBullet"/>
      </w:pPr>
      <w:r>
        <w:t xml:space="preserve">- Confirmer en validant sur OK.  </w:t>
      </w:r>
    </w:p>
    <w:p>
      <w:pPr>
        <w:pStyle w:val="Heading2"/>
      </w:pPr>
      <w:r>
        <w:t>Récapitulatif des raccourcis spécifiques</w:t>
      </w:r>
    </w:p>
    <w:p>
      <w:pPr>
        <w:pStyle w:val="Heading3"/>
      </w:pPr>
      <w:r>
        <w:t>Raccourcis à utiliser à partir de la fenêtre Softphone</w:t>
      </w:r>
    </w:p>
    <w:p>
      <w:pPr>
        <w:pStyle w:val="ListBullet"/>
      </w:pPr>
      <w:r>
        <w:t xml:space="preserve">- Flèche droite Flèche gauche : permet de se déplacer d’un onglet à un autre. </w:t>
      </w:r>
    </w:p>
    <w:p>
      <w:pPr>
        <w:pStyle w:val="ListBullet"/>
      </w:pPr>
      <w:r>
        <w:t xml:space="preserve">- Flèche bas Flèche haut : permet de naviguer dans un onglet et se déplacer dans une liste d’éléments. </w:t>
      </w:r>
    </w:p>
    <w:p>
      <w:pPr>
        <w:pStyle w:val="ListBullet"/>
      </w:pPr>
      <w:r>
        <w:t xml:space="preserve">- Page suivante Page précédente : Permet de passer à la page suivante ou précédente si les listes d’éléments sont trop longues.  </w:t>
      </w:r>
    </w:p>
    <w:p>
      <w:pPr>
        <w:pStyle w:val="ListBullet"/>
      </w:pPr>
      <w:r>
        <w:t xml:space="preserve">- Touche Tabulation / MAJ Tabulation : permet de passer d’un bouton à un autre. </w:t>
      </w:r>
    </w:p>
    <w:p>
      <w:pPr>
        <w:pStyle w:val="ListBullet"/>
      </w:pPr>
      <w:r>
        <w:t xml:space="preserve">- Touche échappe : permet de revenir au menu général ou de raccrocher un appel lors d’une communication. </w:t>
      </w:r>
    </w:p>
    <w:p>
      <w:pPr>
        <w:pStyle w:val="ListBullet"/>
      </w:pPr>
      <w:r>
        <w:t>- CTRL B  ou B10 : permet d’activer le bouton BIS (touche rappel).</w:t>
      </w:r>
    </w:p>
    <w:p>
      <w:pPr>
        <w:pStyle w:val="ListBullet"/>
      </w:pPr>
      <w:r>
        <w:t xml:space="preserve">- CTRL H : permet d’activer le bouton au parleur. </w:t>
      </w:r>
    </w:p>
    <w:p>
      <w:pPr>
        <w:pStyle w:val="ListBullet"/>
      </w:pPr>
      <w:r>
        <w:t>- CTRL I : permet d’activer le bouton I.</w:t>
      </w:r>
    </w:p>
    <w:p>
      <w:pPr>
        <w:pStyle w:val="ListBullet"/>
      </w:pPr>
      <w:r>
        <w:t xml:space="preserve">- CTRL K : permet d’activer le bouton Back (touche retour). </w:t>
      </w:r>
    </w:p>
    <w:p>
      <w:pPr>
        <w:pStyle w:val="ListBullet"/>
      </w:pPr>
      <w:r>
        <w:t xml:space="preserve">- CTRL M ou B9 :permet d’activer le bouton messages (messages vocaux ou  textes). </w:t>
      </w:r>
    </w:p>
    <w:p>
      <w:pPr>
        <w:pStyle w:val="ListBullet"/>
      </w:pPr>
      <w:r>
        <w:t>- CTRL R : permet d’activer le bouton raccrocher un appel.</w:t>
      </w:r>
    </w:p>
    <w:p>
      <w:pPr>
        <w:pStyle w:val="ListBullet"/>
      </w:pPr>
      <w:r>
        <w:t xml:space="preserve">- CTRL S : permet d’activer le bouton muet pour couper le son lors d’un appel. </w:t>
      </w:r>
    </w:p>
    <w:p>
      <w:pPr>
        <w:pStyle w:val="ListBullet"/>
      </w:pPr>
      <w:r>
        <w:t xml:space="preserve">- CTRL 1 : permet d’activer le bouton F1. </w:t>
      </w:r>
    </w:p>
    <w:p>
      <w:pPr>
        <w:pStyle w:val="ListBullet"/>
      </w:pPr>
      <w:r>
        <w:t xml:space="preserve">- CTRL 2 permet d’activer le bouton F2. </w:t>
      </w:r>
    </w:p>
    <w:p>
      <w:pPr>
        <w:pStyle w:val="ListBullet"/>
      </w:pPr>
      <w:r>
        <w:t>- CTRL flèche haut: permet d’activer le bouton augmenter le volume lors d’un appel.</w:t>
      </w:r>
    </w:p>
    <w:p>
      <w:pPr>
        <w:pStyle w:val="ListBullet"/>
      </w:pPr>
      <w:r>
        <w:t xml:space="preserve">- CTRL flèche bas : permet d’activer le bouton dimunuer le volume lors d’un appel.  </w:t>
      </w:r>
    </w:p>
    <w:p>
      <w:pPr>
        <w:pStyle w:val="Heading3"/>
      </w:pPr>
      <w:r>
        <w:t>Raccourcis à utiliser de n'importe quelle fenêtre</w:t>
      </w:r>
    </w:p>
    <w:p>
      <w:pPr>
        <w:pStyle w:val="ListBullet"/>
      </w:pPr>
      <w:r>
        <w:t xml:space="preserve">- CTRL MAJ F1 : permet de décrocher un appel. </w:t>
      </w:r>
    </w:p>
    <w:p>
      <w:pPr>
        <w:pStyle w:val="ListBullet"/>
      </w:pPr>
      <w:r>
        <w:t xml:space="preserve">- CTRL MAJ F4 : permet de raccrocher un appel. </w:t>
      </w:r>
    </w:p>
    <w:p>
      <w:pPr>
        <w:pStyle w:val="ListBullet"/>
      </w:pPr>
      <w:r>
        <w:t xml:space="preserve">- cTRL MAJ F5 : permet de se placer directement sur la fenêtre Softphone.  </w:t>
      </w:r>
    </w:p>
    <w:p>
      <w:pPr>
        <w:pStyle w:val="Heading2"/>
      </w:pPr>
      <w:r>
        <w:t>Conseils</w:t>
      </w:r>
    </w:p>
    <w:p>
      <w:pPr>
        <w:pStyle w:val="ListBullet"/>
      </w:pPr>
      <w:r>
        <w:t xml:space="preserve">- Si un menu ne s'ouvre pas et n'affiche pas le contenu, il faut fermer la fenêtre Softphone et relancer l'application.  </w:t>
      </w:r>
    </w:p>
    <w:p>
      <w:pPr>
        <w:pStyle w:val="ListBullet"/>
      </w:pPr>
      <w:r>
        <w:t>- Ne pas utiliser le bouton muet CTRL S car il ne fonctionne pas et fait planter NVDA.</w:t>
      </w:r>
    </w:p>
    <w:p>
      <w:pPr>
        <w:pStyle w:val="Title"/>
      </w:pPr>
      <w:r>
        <w:t>Windows 10</w:t>
      </w:r>
    </w:p>
    <w:p>
      <w:pPr>
        <w:pStyle w:val="Title"/>
      </w:pPr>
      <w:r>
        <w:t>00 Présentation Windows 10</w:t>
      </w:r>
    </w:p>
    <w:p>
      <w:pPr>
        <w:pStyle w:val="Title"/>
      </w:pPr>
      <w:r>
        <w:t>1 - Présentation et Description Windows 10</w:t>
      </w:r>
    </w:p>
    <w:p>
      <w:r>
        <w:t>*</w:t>
      </w:r>
    </w:p>
    <w:p>
      <w:pPr>
        <w:pStyle w:val="Title"/>
      </w:pPr>
      <w:r>
        <w:t>2 - Accès a l'application</w:t>
      </w:r>
    </w:p>
    <w:p>
      <w:pPr>
        <w:pStyle w:val="Title"/>
      </w:pPr>
      <w:r>
        <w:t>3 - Liens raccourcis NVDA</w:t>
      </w:r>
    </w:p>
    <w:p>
      <w:r>
        <w:t xml:space="preserve">Raccourcis NVDA Windows </w:t>
      </w:r>
    </w:p>
    <w:p>
      <w:r>
        <w:t xml:space="preserve">Raccourcis NVDA Bureau Windows </w:t>
      </w:r>
    </w:p>
    <w:p>
      <w:r>
        <w:t xml:space="preserve">Raccourcis NVDA Explorateur Windows </w:t>
      </w:r>
    </w:p>
    <w:p>
      <w:r>
        <w:t xml:space="preserve">Raccourcis NVDA Déplacement  dans le ruban Office </w:t>
      </w:r>
    </w:p>
    <w:p>
      <w:r>
        <w:t xml:space="preserve">Raccourcis NVDA Configuration Adobe Acrobat </w:t>
      </w:r>
    </w:p>
    <w:p>
      <w:r>
        <w:t xml:space="preserve">Raccourcis NVDA Configuration NVDA Pour Windows </w:t>
      </w:r>
    </w:p>
    <w:p>
      <w:r>
        <w:t xml:space="preserve">Raccourcis NVDA Configuration NVDA Pour Excel </w:t>
      </w:r>
    </w:p>
    <w:p>
      <w:r>
        <w:t xml:space="preserve">Raccourcis NVDA Configuration NVDA Pour Outlook2013 </w:t>
      </w:r>
    </w:p>
    <w:p>
      <w:r>
        <w:t xml:space="preserve">Raccourcis NVDA Configuration NVDA Pour Windows 10 </w:t>
      </w:r>
    </w:p>
    <w:p>
      <w:r>
        <w:t>Raccourcis NVDA Configuration NVDA Pour Word</w:t>
      </w:r>
    </w:p>
    <w:p>
      <w:pPr>
        <w:pStyle w:val="Title"/>
      </w:pPr>
      <w:r>
        <w:t>Windows 10</w:t>
      </w:r>
    </w:p>
    <w:p>
      <w:pPr>
        <w:pStyle w:val="Title"/>
      </w:pPr>
      <w:r>
        <w:t>01 - Raccourcis clavier Windows 10</w:t>
      </w:r>
    </w:p>
    <w:p>
      <w:r>
        <w:t>z# Raccourcis clavier pour Windows 10</w:t>
        <w:br/>
        <w:t xml:space="preserve"> • la touche Nvda correspond à la touche insert ou bien à la touche verrouillage majuscule.  </w:t>
      </w:r>
    </w:p>
    <w:p>
      <w:pPr>
        <w:pStyle w:val="Heading2"/>
      </w:pPr>
      <w:r>
        <w:t>Commandes pour le bureau</w:t>
      </w:r>
    </w:p>
    <w:p>
      <w:pPr>
        <w:pStyle w:val="ListBullet"/>
      </w:pPr>
      <w:r>
        <w:t>- Touche Windows : ouvrir le menu Démarrer.</w:t>
      </w:r>
    </w:p>
    <w:p>
      <w:pPr>
        <w:pStyle w:val="ListBullet"/>
      </w:pPr>
      <w:r>
        <w:t>- Windows +M, Windows +D: accéder au bureau; les fenêtres des applications ouvertes sont minimisées.* Tab ou F6 : se déplacer entre les différentes zones du bureau.</w:t>
      </w:r>
    </w:p>
    <w:p>
      <w:pPr>
        <w:pStyle w:val="ListBullet"/>
      </w:pPr>
      <w:r>
        <w:t>- NVDA +F11 : ouvrir d'une boite de dialogue permettant l'accès aux icônes de la zone de notification, si un module complémentaire est installé.</w:t>
      </w:r>
    </w:p>
    <w:p>
      <w:pPr>
        <w:pStyle w:val="ListBullet"/>
      </w:pPr>
      <w:r>
        <w:t>- NVDA +F12 : donner l'heure, et la date avec une double frappe de F12.</w:t>
      </w:r>
    </w:p>
    <w:p>
      <w:pPr>
        <w:pStyle w:val="ListBullet"/>
      </w:pPr>
      <w:r>
        <w:t>- F2 : renommer une icône sur le bureau.</w:t>
      </w:r>
    </w:p>
    <w:p>
      <w:pPr>
        <w:pStyle w:val="ListBullet"/>
      </w:pPr>
      <w:r>
        <w:t>- Windows +T : atteindre le premier programme dans la barre des tâches.</w:t>
      </w:r>
    </w:p>
    <w:p>
      <w:pPr>
        <w:pStyle w:val="ListBullet"/>
      </w:pPr>
      <w:r>
        <w:t>- Windows +B : atteindre la première icône de la zone de notifications.</w:t>
      </w:r>
    </w:p>
    <w:p>
      <w:pPr>
        <w:pStyle w:val="ListBullet"/>
      </w:pPr>
      <w:r>
        <w:t>- Windows +Flèche haut : maximiser la fenêtre active.</w:t>
      </w:r>
    </w:p>
    <w:p>
      <w:pPr>
        <w:pStyle w:val="ListBullet"/>
      </w:pPr>
      <w:r>
        <w:t>- Windows +Flèche bas : réduire la fenêtre active.</w:t>
      </w:r>
    </w:p>
    <w:p>
      <w:pPr>
        <w:pStyle w:val="ListBullet"/>
      </w:pPr>
      <w:r>
        <w:t>- Windows +Flèche droite ou gauche : placer la fenêtre active dans la moitié droite ou gauche de l'écran.</w:t>
      </w:r>
    </w:p>
    <w:p>
      <w:pPr>
        <w:pStyle w:val="ListBullet"/>
      </w:pPr>
      <w:r>
        <w:t>- Windows +Flèche bas : réduire la fenêtre active.</w:t>
      </w:r>
    </w:p>
    <w:p>
      <w:pPr>
        <w:pStyle w:val="ListBullet"/>
      </w:pPr>
      <w:r>
        <w:t>- Windows +A : ouvrir le centre de notifications.</w:t>
      </w:r>
    </w:p>
    <w:p>
      <w:pPr>
        <w:pStyle w:val="ListBullet"/>
      </w:pPr>
      <w:r>
        <w:t>- Windows +Pause : ouvrir le panneau de configuration sur le fenêtre "Système".</w:t>
      </w:r>
    </w:p>
    <w:p>
      <w:pPr>
        <w:pStyle w:val="ListBullet"/>
      </w:pPr>
      <w:r>
        <w:t>- Windows +R : ouvrir la boite de dialogue Exécuter.</w:t>
      </w:r>
    </w:p>
    <w:p>
      <w:pPr>
        <w:pStyle w:val="ListBullet"/>
      </w:pPr>
      <w:r>
        <w:t>- Windows +U : ouvrir le panneau de configuration sur la fenêtre "Options d'ergonomie".</w:t>
      </w:r>
    </w:p>
    <w:p>
      <w:pPr>
        <w:pStyle w:val="ListBullet"/>
      </w:pPr>
      <w:r>
        <w:t>- Windows +I : ouvrir la fenêtre Paramètres.</w:t>
      </w:r>
    </w:p>
    <w:p>
      <w:pPr>
        <w:pStyle w:val="ListBullet"/>
      </w:pPr>
      <w:r>
        <w:t>- Windows +X : afficher le menu "Lien rapide" (aussi appelé menu "Système" ou "menu technique").</w:t>
      </w:r>
    </w:p>
    <w:p>
      <w:pPr>
        <w:pStyle w:val="ListBullet"/>
      </w:pPr>
      <w:r>
        <w:t>- Alt +Échapp : se déplacer entre les applications ouvertes.</w:t>
      </w:r>
    </w:p>
    <w:p>
      <w:pPr>
        <w:pStyle w:val="ListBullet"/>
      </w:pPr>
      <w:r>
        <w:t>- Alt +Tab : changer l'application ouverte courante; garder Alt appuyée, taper Tab jusqu'à entendre le nom de l'application recherchée, puis relâcher les deux touches.</w:t>
      </w:r>
    </w:p>
    <w:p>
      <w:pPr>
        <w:pStyle w:val="ListBullet"/>
      </w:pPr>
      <w:r>
        <w:t>- Windows +Tab : changer l'application ouverte courante en utilisant la fenêtre d'affichage des tâches.</w:t>
      </w:r>
    </w:p>
    <w:p>
      <w:pPr>
        <w:pStyle w:val="ListBullet"/>
      </w:pPr>
      <w:r>
        <w:t>- Windows +chiffre : ouvrir l'application épinglée dans la barre des tâches, dans la position indiquée par le chiffre, par exemple Windows +1 pour la première.</w:t>
      </w:r>
    </w:p>
    <w:p>
      <w:pPr>
        <w:pStyle w:val="ListBullet"/>
      </w:pPr>
      <w:r>
        <w:t>- Windows +S ou Windows +C : lancer une recherche avec l'Assistante personnelle Cortana.</w:t>
      </w:r>
    </w:p>
    <w:p>
      <w:pPr>
        <w:pStyle w:val="ListBullet"/>
      </w:pPr>
      <w:r>
        <w:t>- Windows +L : verrouiller le PC ou changer de compte.</w:t>
      </w:r>
    </w:p>
    <w:p>
      <w:pPr>
        <w:pStyle w:val="ListBullet"/>
      </w:pPr>
      <w:r>
        <w:t xml:space="preserve">- CTRL + Windows +Entrée : lancer le narrateur.  </w:t>
      </w:r>
    </w:p>
    <w:p>
      <w:pPr>
        <w:pStyle w:val="Heading2"/>
      </w:pPr>
      <w:r>
        <w:t>Commandes pour l'Explorateur de fichiers</w:t>
      </w:r>
    </w:p>
    <w:p>
      <w:pPr>
        <w:pStyle w:val="ListBullet"/>
      </w:pPr>
      <w:r>
        <w:t xml:space="preserve">- Windows +E : ouvrir l'Explorateurs  </w:t>
      </w:r>
    </w:p>
    <w:p>
      <w:pPr>
        <w:pStyle w:val="ListBullet"/>
      </w:pPr>
      <w:r>
        <w:t>- Alt +Flèche haut : remonter d'un niveau dans l'arborescence.</w:t>
      </w:r>
    </w:p>
    <w:p>
      <w:pPr>
        <w:pStyle w:val="ListBullet"/>
      </w:pPr>
      <w:r>
        <w:t>- Retour Arrière ou Alt +Flèche gauche : retour au dossier précédent dans l'historique de la navigation dans l'arborescence.</w:t>
      </w:r>
    </w:p>
    <w:p>
      <w:pPr>
        <w:pStyle w:val="ListBullet"/>
      </w:pPr>
      <w:r>
        <w:t>- Entrée : dans l'arborescence, ouvrir le dossier sélectionné dans la Vue de Liste. Dans la Vue de Liste, activer le premier item du menu contextuel pour l'élément sélectionné.</w:t>
      </w:r>
    </w:p>
    <w:p>
      <w:pPr>
        <w:pStyle w:val="ListBullet"/>
      </w:pPr>
      <w:r>
        <w:t>- Tab et Maj +Tab : se déplacer entre les zones de la fenêtre.</w:t>
      </w:r>
    </w:p>
    <w:p>
      <w:pPr>
        <w:pStyle w:val="ListBullet"/>
      </w:pPr>
      <w:r>
        <w:t>- Barre d'espace ou Entrée: sélectionner un élément selon la nature de cet élément.</w:t>
      </w:r>
    </w:p>
    <w:p>
      <w:pPr>
        <w:pStyle w:val="ListBullet"/>
      </w:pPr>
      <w:r>
        <w:t>- F2 : renommer un dossier ou un fichier.</w:t>
      </w:r>
    </w:p>
    <w:p>
      <w:pPr>
        <w:pStyle w:val="ListBullet"/>
      </w:pPr>
      <w:r>
        <w:t>- F3 ou Ctrl +E ou Ctrl +F: rechercher des dossiers ou fichiers dans l'Explorateur de fichiers.</w:t>
      </w:r>
    </w:p>
    <w:p>
      <w:pPr>
        <w:pStyle w:val="ListBullet"/>
      </w:pPr>
      <w:r>
        <w:t>- Ctrl +Flèche droite / gauche: aller au groupe suivant / précédent dans les rubans.</w:t>
      </w:r>
    </w:p>
    <w:p>
      <w:pPr>
        <w:pStyle w:val="ListBullet"/>
      </w:pPr>
      <w:r>
        <w:t>- F4 : aller à la barre d'adresses. L'historique des adresses est affiché.</w:t>
      </w:r>
    </w:p>
    <w:p>
      <w:pPr>
        <w:pStyle w:val="ListBullet"/>
      </w:pPr>
      <w:r>
        <w:t>- F5 : actualiser l'affichage de la page.</w:t>
      </w:r>
    </w:p>
    <w:p>
      <w:pPr>
        <w:pStyle w:val="ListBullet"/>
      </w:pPr>
      <w:r>
        <w:t xml:space="preserve">- Ctrl +Plus (pavé numérique) : élargir la colonne quand le texte est tronqué, afin que NVDA lise tout le texte.  </w:t>
      </w:r>
    </w:p>
    <w:p>
      <w:pPr>
        <w:pStyle w:val="Heading2"/>
      </w:pPr>
      <w:r>
        <w:t>Commandes pour les boites de dialogue</w:t>
      </w:r>
    </w:p>
    <w:p>
      <w:pPr>
        <w:pStyle w:val="ListBullet"/>
      </w:pPr>
      <w:r>
        <w:t>- Tab : se positionner sur la rubrique suivante.</w:t>
      </w:r>
    </w:p>
    <w:p>
      <w:pPr>
        <w:pStyle w:val="ListBullet"/>
      </w:pPr>
      <w:r>
        <w:t>- Maj +Tab : revenir à la rubrique précédente.</w:t>
      </w:r>
    </w:p>
    <w:p>
      <w:pPr>
        <w:pStyle w:val="ListBullet"/>
      </w:pPr>
      <w:r>
        <w:t>- Ctrl +Tab : se positionner sur l'onglet suivant. On se déplace ensuite entre les onglets par Flèche gauche, ou droite.</w:t>
      </w:r>
    </w:p>
    <w:p>
      <w:pPr>
        <w:pStyle w:val="ListBullet"/>
      </w:pPr>
      <w:r>
        <w:t>- Ctrl +n (chiffre entre entre 1 et 9) : se positionner sur le n-ième onglet.</w:t>
      </w:r>
    </w:p>
    <w:p>
      <w:pPr>
        <w:pStyle w:val="ListBullet"/>
      </w:pPr>
      <w:r>
        <w:t>- Barre d'espace : activer ou désactiver une case à cocher, un bouton.</w:t>
      </w:r>
    </w:p>
    <w:p>
      <w:pPr>
        <w:pStyle w:val="ListBullet"/>
      </w:pPr>
      <w:r>
        <w:t>- Flèche bas : dérouler une liste, puis sélectionner une valeur dans cette liste.</w:t>
      </w:r>
    </w:p>
    <w:p>
      <w:pPr>
        <w:pStyle w:val="ListBullet"/>
      </w:pPr>
      <w:r>
        <w:t>- Alt +Flèche haut : valider le choix dans une liste déroulante.</w:t>
      </w:r>
    </w:p>
    <w:p>
      <w:pPr>
        <w:pStyle w:val="ListBullet"/>
      </w:pPr>
      <w:r>
        <w:t>- NVDA +T : lire le titre de la boite et éventuellement celui de l'onglet.</w:t>
      </w:r>
    </w:p>
    <w:p>
      <w:pPr>
        <w:pStyle w:val="ListBullet"/>
      </w:pPr>
      <w:r>
        <w:t>- NVDA +B : lire l'intégralité de l'onglet d'une boite (ou de la boite s'il n'y a qu'un onglet), avec les valeurs figurant dans les formulaires. Cette commande est particulièrement importante pour découvrir une boite de dialogue, car Jaws donne certaines informations que l'on n'obtiendrait pas autrement.</w:t>
      </w:r>
    </w:p>
    <w:p>
      <w:pPr>
        <w:pStyle w:val="ListBullet"/>
      </w:pPr>
      <w:r>
        <w:t xml:space="preserve">- NVDA +Tab ou NVDA +Flèche haut : lire le nom et le contenu du formulaire (plus d'informations avec NVDA +Tab).  </w:t>
      </w:r>
    </w:p>
    <w:p>
      <w:pPr>
        <w:pStyle w:val="Heading2"/>
      </w:pPr>
      <w:r>
        <w:t>Commandes pour la plupart des applications.</w:t>
      </w:r>
    </w:p>
    <w:p>
      <w:pPr>
        <w:pStyle w:val="ListBullet"/>
      </w:pPr>
      <w:r>
        <w:t>- Alt : atteindre ou quitter la barre des menus</w:t>
      </w:r>
    </w:p>
    <w:p>
      <w:pPr>
        <w:pStyle w:val="ListBullet"/>
      </w:pPr>
      <w:r>
        <w:t>- NVDA +T : lire le titre de la fenêtre.</w:t>
      </w:r>
    </w:p>
    <w:p>
      <w:pPr>
        <w:pStyle w:val="ListBullet"/>
      </w:pPr>
      <w:r>
        <w:t>- Touche applications ou Maj +F10 : ouvrir le menu contextuel correspondant à l'opération en cours.</w:t>
      </w:r>
    </w:p>
    <w:p>
      <w:pPr>
        <w:pStyle w:val="ListBullet"/>
      </w:pPr>
      <w:r>
        <w:t>- NVDA +&amp; : activer ou désactiver l'aide clavier. L'aide clavier permet d'obtenir des informations sur les commandes pour une application donnée.</w:t>
      </w:r>
    </w:p>
    <w:p>
      <w:pPr>
        <w:pStyle w:val="ListBullet"/>
      </w:pPr>
      <w:r>
        <w:t>- Alt +Entrée : ouvrir la boite de dialogue "Propriétés" pour l'icône sélectionnée.</w:t>
      </w:r>
    </w:p>
    <w:p>
      <w:pPr>
        <w:pStyle w:val="ListBullet"/>
      </w:pPr>
      <w:r>
        <w:t>- NVDA +Flèche fin : lire la barre d'état (fournit des renseignements utiles).</w:t>
      </w:r>
    </w:p>
    <w:p>
      <w:pPr>
        <w:pStyle w:val="ListBullet"/>
      </w:pPr>
      <w:r>
        <w:t>- Ctrl +Espace : désélectionner tous les éléments.</w:t>
      </w:r>
    </w:p>
    <w:p>
      <w:pPr>
        <w:pStyle w:val="ListBullet"/>
      </w:pPr>
      <w:r>
        <w:t>- Ctrl +X : couper.</w:t>
      </w:r>
    </w:p>
    <w:p>
      <w:pPr>
        <w:pStyle w:val="ListBullet"/>
      </w:pPr>
      <w:r>
        <w:t>- Ctrl +C : copier.</w:t>
      </w:r>
    </w:p>
    <w:p>
      <w:pPr>
        <w:pStyle w:val="ListBullet"/>
      </w:pPr>
      <w:r>
        <w:t>- Ctrl +V : coller.</w:t>
      </w:r>
    </w:p>
    <w:p>
      <w:pPr>
        <w:pStyle w:val="ListBullet"/>
      </w:pPr>
      <w:r>
        <w:t>- Ctrl +A : sélectionner tous les éléments d'une liste, tout un document.</w:t>
      </w:r>
    </w:p>
    <w:p>
      <w:pPr>
        <w:pStyle w:val="ListBullet"/>
      </w:pPr>
      <w:r>
        <w:t>- Ctrl +Supprime : supprimer les caractères entre le curseur et la fin du mot.</w:t>
      </w:r>
    </w:p>
    <w:p>
      <w:pPr>
        <w:pStyle w:val="ListBullet"/>
      </w:pPr>
      <w:r>
        <w:t>- Majuscules +NVDA +Flèche haut : lire le ou les éléments sélectionnés (si un seul élément, possibilité de NVDA +Flèche haut).</w:t>
      </w:r>
    </w:p>
    <w:p>
      <w:pPr>
        <w:pStyle w:val="ListBullet"/>
      </w:pPr>
      <w:r>
        <w:t>- ALT +Maj : changer de disposition de clavier (si plusieurs dispositions sont disponibles, par exemple Français, Anglais)</w:t>
      </w:r>
    </w:p>
    <w:p>
      <w:pPr>
        <w:pStyle w:val="ListBullet"/>
      </w:pPr>
      <w:r>
        <w:t xml:space="preserve">- Alt +Espace : activer le menu système.  </w:t>
      </w:r>
    </w:p>
    <w:p>
      <w:pPr>
        <w:pStyle w:val="Heading2"/>
      </w:pPr>
      <w:r>
        <w:t>Quelques commandes complémentaires</w:t>
      </w:r>
    </w:p>
    <w:p>
      <w:pPr>
        <w:pStyle w:val="ListBullet"/>
      </w:pPr>
      <w:r>
        <w:t>- Windows + Ctrl +B : basculer vers l'application qui a affiché un message dans la zone de notification.</w:t>
      </w:r>
    </w:p>
    <w:p>
      <w:pPr>
        <w:pStyle w:val="ListBullet"/>
      </w:pPr>
      <w:r>
        <w:t>- Windows + Ctrl +D : afficher un bureau virtuel.</w:t>
      </w:r>
    </w:p>
    <w:p>
      <w:pPr>
        <w:pStyle w:val="ListBullet"/>
      </w:pPr>
      <w:r>
        <w:t>- Windows + Ctrl + Flèche droite : basculer vers le bureau virtuel suivant.</w:t>
      </w:r>
    </w:p>
    <w:p>
      <w:pPr>
        <w:pStyle w:val="ListBullet"/>
      </w:pPr>
      <w:r>
        <w:t>- Windows + Ctrl + Flèche gauche: basculer vers le bureau virtuel précédant.</w:t>
      </w:r>
    </w:p>
    <w:p>
      <w:pPr>
        <w:pStyle w:val="ListBullet"/>
      </w:pPr>
      <w:r>
        <w:t>- Windows + Ctrl + F4: fermer le bureau virtuel en cours d'utilisation.</w:t>
      </w:r>
    </w:p>
    <w:p>
      <w:pPr>
        <w:pStyle w:val="ListBullet"/>
      </w:pPr>
      <w:r>
        <w:t>- Windows + K : afficher le volet "Se connecter".</w:t>
      </w:r>
    </w:p>
    <w:p>
      <w:pPr>
        <w:pStyle w:val="ListBullet"/>
      </w:pPr>
      <w:r>
        <w:t>- Windows + A : ouvrir le centre de notifications.</w:t>
      </w:r>
    </w:p>
    <w:p>
      <w:pPr>
        <w:pStyle w:val="ListBullet"/>
      </w:pPr>
      <w:r>
        <w:t>- Windows + V : afficher l'historique du presse-papiers.</w:t>
      </w:r>
    </w:p>
    <w:p>
      <w:pPr>
        <w:pStyle w:val="ListBullet"/>
      </w:pPr>
      <w:r>
        <w:t>- Windows + Z : afficher les commandes disponibles dans une application en plein écran.</w:t>
      </w:r>
    </w:p>
    <w:p>
      <w:pPr>
        <w:pStyle w:val="Title"/>
      </w:pPr>
      <w:r>
        <w:t>Windows 10</w:t>
      </w:r>
    </w:p>
    <w:p>
      <w:pPr>
        <w:pStyle w:val="Title"/>
      </w:pPr>
      <w:r>
        <w:t>02 - Bureau et Menu démarré</w:t>
      </w:r>
    </w:p>
    <w:p>
      <w:pPr>
        <w:pStyle w:val="Title"/>
      </w:pPr>
      <w:r>
        <w:t>Bureau et menu démarré de Windows 10</w:t>
      </w:r>
    </w:p>
    <w:p>
      <w:pPr>
        <w:pStyle w:val="Heading2"/>
      </w:pPr>
      <w:r>
        <w:t>Organisation du bureau</w:t>
      </w:r>
    </w:p>
    <w:p>
      <w:r>
        <w:t>La plus grande partie du bureau correspond à une zone où sont rangées les icônes, qui sont des raccourcis pointant vers des applications, des dossiers ou des fichiers.</w:t>
        <w:br/>
        <w:t xml:space="preserve">En sélectionnant une icône et en validant par la touche Entrée, on peut  lancer une application.  </w:t>
      </w:r>
    </w:p>
    <w:p>
      <w:r>
        <w:t>Tout en bas de l'écran, se trouve une barre d'outils comprenant plusieurs zones. De gauche à droite, on trouve:</w:t>
        <w:br/>
        <w:t>* le bouton du menu Démarrer. On y accède directement par la touche Windows.</w:t>
        <w:br/>
        <w:t>Ceci ouvre le menu Démarrer qui permet en particulier de lancer des programmes et de configurer l'ordinateur, de lancer des recherches.</w:t>
        <w:br/>
        <w:t>La fenêtre de menu peut être fermée par Échapp, mais utilisez de préférence cette même touche Windows.</w:t>
        <w:br/>
        <w:t>En effet, si la touche Windows a été frappée par erreur, en la refrappant, on évite que la fenêtre de l'application en cours ne soit désactivée.</w:t>
        <w:br/>
        <w:t>* une zone "Barre des tâches", où sont affichées entre autres les icônes des applications ouvertes.</w:t>
        <w:br/>
        <w:t>NVDA prononce "Applications en cours d'exécution, barre d'outils".</w:t>
        <w:br/>
        <w:t>* une zone "Barre des tâches système" et NVDA par "Zone de notification", où sont placées diverses icônes comme NVDA, l'antivirus, la connexion Internet, l'heure, l'éjection d'une clé USB.</w:t>
        <w:br/>
        <w:t>Windows +B,  permet d'accéder au premier bouton de cette zone puis utiliser flèche droite pour passer au suivant.</w:t>
        <w:br/>
        <w:t xml:space="preserve">Pour simuler le clic gauche de la souris, appuyer sur touche Espace, et pour simuler le clic droit appuyer sur la touche Applications.  </w:t>
      </w:r>
    </w:p>
    <w:p>
      <w:pPr>
        <w:pStyle w:val="Heading2"/>
      </w:pPr>
      <w:r>
        <w:t>Le menu Démarré</w:t>
      </w:r>
    </w:p>
    <w:p>
      <w:r>
        <w:t>Pour ouvrir le menu démarré, appuyer sur la touche Windows: NVDA prononce "Démarrer fenêtre, Cortana fenêtre, zone de recherche édition, vide".</w:t>
        <w:br/>
        <w:t>En faisant plusieurs fois Tab, vous entendrez successivement "Démarrer, liste", "Toutes les applications, liste" et "Vignettes épinglées, liste", ce qui correspond aux trois colonnes de cette fenêtre.</w:t>
        <w:br/>
        <w:t>La première colonne est la plus à gauche.</w:t>
        <w:br/>
        <w:t>En plus du bouton "Démarrer, Liste", elle contient une série d'icônes telles que "Comptes d'utilisateur", "Paramètres" et "Marche/Arrêt".</w:t>
        <w:br/>
        <w:t xml:space="preserve">Utiliser flèches haut et bas pour se déplacer parmi ces éléments d'icône, valider avec Entrée ou Espace pour ouvrir un menu pour le choix de l'action à effectuer.  </w:t>
      </w:r>
    </w:p>
    <w:p>
      <w:r>
        <w:t>Indications.</w:t>
        <w:br/>
        <w:t xml:space="preserve">* Le bouton "Démarrer, Liste" permet d'afficher ou non les libellés des icônes. </w:t>
        <w:br/>
        <w:t>Pour NVDA, le résultat est le même. Il est donc préférable de conserver l'affichage réduit.</w:t>
        <w:br/>
        <w:t>* Il n'est pas possible d'utiliser l'initiale des libellés des icônes pour se déplacer dans la liste.</w:t>
        <w:br/>
        <w:t>* Le contenu de cette liste est personnalisable. On peut par exemple y faire afficher l'icône "Explorateur de fichiers" ou "Téléchargements".</w:t>
        <w:br/>
        <w:t xml:space="preserve">* L'icône "Marche/Arrêt" vous permettra d'arrêter l'ordinateur, le redémarrer ou le mettre en veille.  </w:t>
      </w:r>
    </w:p>
    <w:p>
      <w:r>
        <w:t>La deuxième colonne contient une série d'icônes correspondant aux applications installées ou suggérées.</w:t>
        <w:br/>
        <w:t>Ces applications sont regroupées. NVDA prononce le nom du premier groupe, suivi de "groupage". Ce premier groupe pourra être "Récemment ajoutées", "Les plus populaires" ou "Suggérées", selon la configuration de Windows.</w:t>
        <w:br/>
        <w:t>Dans le groupe "Les plus populaires", vous trouverez les applications que vous utilisez fréquemment. Le nom des groupes suivants est "#" pour les applications dont le libellé ne commence pas par une lettre, puis la lettre initiale des applications.</w:t>
        <w:br/>
        <w:t xml:space="preserve">Par exemple : "Accessoires Windows" dans le groupe "A".  </w:t>
      </w:r>
    </w:p>
    <w:p>
      <w:r>
        <w:t>Indications :</w:t>
        <w:br/>
        <w:t xml:space="preserve"> Possibilité d'atteindre cette colonne directement par Flèche haut à partir de la zone d'édition, en remplacement des deux Tab.</w:t>
        <w:br/>
        <w:t xml:space="preserve"> Si vous frappez une lettre, le premier élément du groupe correspondant sera sélectionné, si le groupe existe. S'il n'existe pas, NVDA ne le signale pas.</w:t>
        <w:br/>
        <w:t>* Si un élément de la liste contient un sous-menu, son nom commence par "Dossier". Vous pourrez le développer par Espace ou Entrée.</w:t>
        <w:br/>
        <w:t xml:space="preserve">Attention. Frapper Espace sur un élément de sous-menu provoque l'activation de cet élément, par exemple l'ouverture d'une application. Pour réduire ce sous-menu, vous devrez d'abord atteindre l'item Dossier par Flèche haut, avant de frapper Espace.  </w:t>
      </w:r>
    </w:p>
    <w:p>
      <w:r>
        <w:t>La troisième colonne contient une série de vignettes regroupées par thèmes.</w:t>
        <w:br/>
        <w:t xml:space="preserve">NVDA prononce "En-têtes du groupe" puis le nom du groupe. </w:t>
        <w:br/>
        <w:t>- "Action" contient en particulier les vignettes Calendrier, Courrier, One Note.</w:t>
        <w:br/>
        <w:t>- "Découverte" contient en particulier les vignettes Microsoft Store, Microsoft Edge, Skype, Actualité.</w:t>
        <w:br/>
        <w:t>- "Sensation" contient en particulier les vignettes XBox, Photos.</w:t>
        <w:br/>
        <w:t xml:space="preserve">Ces groupes peuvent être renommés. </w:t>
        <w:br/>
        <w:t xml:space="preserve">Pour cela, vous frapperez Espace quand l'en-tête du groupe est sélectionné. Les en-têtes "Action" et "Sensation" sont sur la première ligne, et il est possible de naviguer entre elles par des Flèches droite et gauche.  </w:t>
      </w:r>
    </w:p>
    <w:p>
      <w:r>
        <w:t>Indications :</w:t>
        <w:br/>
        <w:t>* Il n'est pas possible d'utiliser l'initiale des libellés des vignettes pour se déplacer dans cette zone. Il faut utiliser les Flèches directionnelles : haut, bas,gauche et droite.</w:t>
        <w:br/>
        <w:t>Si vous rajoutez des vignettes, elles seront placées dans un groupe dont l'en-tête est "Nommer le groupe". Vous atteindrez ce groupe par Flèche bas à partir du groupe "Action" ou "Sensation" selon leur contenu.</w:t>
        <w:br/>
        <w:t>Vous pourrez renommer ce groupe quand vous entendrez "Nommer le groupe". Pour cela, vous frapperez d'abord Espace pour activer le mode édition.</w:t>
        <w:br/>
        <w:t>En pratique, pour atteindre rapidement une application ou un fichier, vous utiliserez de préférence la zone de recherche, qui est sélectionnée à l'ouverture du menu Démarrer. Dès que vous frappez une lettre, une recherche est lancée sur votre ordinateur, votre espace de stockage OneDrive (si vous l'avez activé), et le Web. Les résultats sont affichés dans une fenêtre, dans la zone "meilleur résultat", puis à l'intérieur des groupes "Applications", "Dossiers", "Documents", "Paramètres", "Suggestions de recherche". Ces groupes ne sont affichés que s'ils contiennent des résultats.</w:t>
        <w:br/>
        <w:t>Si vous frappez "exp", vous trouverez probablement "Explorateur de fichiers, application de bureau" comme "meilleur résultat". Si cela vous convient, frappez Entrée, ce qui ouvrira l'Explorateur de fichiers.</w:t>
        <w:br/>
        <w:t>Si ce n'est pas l'élément recherché, vous atteindrez les résultats suivants par Flèche bas, et le résultat atteint s'inscrit dans la zone d'édition. S'il vous convient, frappez Entrée; sinon, vous pourrez modifier l'expression entrée pour la recherche en utilisant les commandes d'édition.</w:t>
        <w:br/>
        <w:t xml:space="preserve">Frappez Échap pour fermer cette fenêtre sans lancer la recherche.  </w:t>
      </w:r>
    </w:p>
    <w:p>
      <w:pPr>
        <w:pStyle w:val="Heading3"/>
      </w:pPr>
      <w:r>
        <w:t>Zone de recherche Cortana</w:t>
      </w:r>
    </w:p>
    <w:p>
      <w:r>
        <w:t>Lorsque l'on active le menu démarrer on se trouve directement dans la zone d'édition nommée Cortana qui est un assistant de recherche qui fonctionne avec Bing.</w:t>
        <w:br/>
        <w:t xml:space="preserve">Il nous permettra de trouver entre autres : </w:t>
        <w:br/>
        <w:t xml:space="preserve">* des applications, </w:t>
        <w:br/>
        <w:t xml:space="preserve">* des fichiers et dossiers, </w:t>
        <w:br/>
        <w:t xml:space="preserve">* des réglages, </w:t>
        <w:br/>
        <w:t xml:space="preserve">* des recherches sur internet avec Bing...  </w:t>
      </w:r>
    </w:p>
    <w:p>
      <w:r>
        <w:t>Lors d'une recherche, celle-ci s'effectuera prioritairement sur les applications, les réglages, le web et les fichiers...</w:t>
        <w:br/>
        <w:t xml:space="preserve">En faisant flèche bas, NVDA nous annoncera dès que l'on arrivera sur une nouvelle catégorie telle que "trouver dans applications ou sur le web". </w:t>
        <w:br/>
        <w:t xml:space="preserve">On pourra via la lettre T atteindre directement la prochaine catégorie de résultats.  </w:t>
      </w:r>
    </w:p>
    <w:p>
      <w:r>
        <w:t xml:space="preserve">Par exemple pour chercher une application : </w:t>
        <w:br/>
        <w:t xml:space="preserve">1. activer le menu démarrer, </w:t>
        <w:br/>
        <w:t xml:space="preserve">2. saisir les lettres W et O pour rechercher WORD (NVDA lira "Word application"), </w:t>
        <w:br/>
        <w:t xml:space="preserve">3. valider pour l'ouvrir.  </w:t>
      </w:r>
    </w:p>
    <w:p>
      <w:pPr>
        <w:pStyle w:val="Heading2"/>
      </w:pPr>
      <w:r>
        <w:t>Renommer une icône du bureau.</w:t>
      </w:r>
    </w:p>
    <w:p>
      <w:r>
        <w:t>Pour renommer l'icône d'une application :</w:t>
        <w:br/>
        <w:t>* Se placer sur l'îcone souhaitée.</w:t>
        <w:br/>
        <w:t xml:space="preserve">* Appuyer sur la touche application pour ouvrir le menu contextuel. </w:t>
        <w:br/>
        <w:t xml:space="preserve">* Faire flèche bas jusqu'à l'item "Renommer" et validez par Entrée. </w:t>
        <w:br/>
        <w:t xml:space="preserve">* L'ancien nom est sélectionné, et le nouveau nom peut être saisi Validez par Entrée. </w:t>
        <w:br/>
        <w:t>* Le même résultat peut être obtenu plus rapidement par la commande F2.</w:t>
        <w:br/>
        <w:t xml:space="preserve">Attention. Les icônes correspondant au système, telle que "Corbeille", ne peuvent pas être renommées par cette méthode.  </w:t>
      </w:r>
    </w:p>
    <w:p>
      <w:pPr>
        <w:pStyle w:val="Heading2"/>
      </w:pPr>
      <w:r>
        <w:t>Créer un raccourci clavier pour une application</w:t>
      </w:r>
    </w:p>
    <w:p>
      <w:r>
        <w:t xml:space="preserve">Pour ouvrir une application sans passer par son icône sur le bureau, donc sans minimiser les applications par Windows +M, on peut créer un raccourci-clavier pour cette application.  </w:t>
      </w:r>
    </w:p>
    <w:p>
      <w:r>
        <w:t>Exemple : Associer le raccourci Ctrl + MAJ + O pour l'îcone Outlook.</w:t>
        <w:br/>
        <w:t>*  Sélectionnez l'icône de Outlook 2013  sur le bureau.</w:t>
        <w:br/>
        <w:t xml:space="preserve">* Appuyer sur la touche application pour ouvrir le menu contextuel. </w:t>
        <w:br/>
        <w:t>* Faire flèche bas jusqu'à l'item Propriétés, ou faire une fois Flèche haut. et Validez par Entrée.</w:t>
        <w:br/>
        <w:t xml:space="preserve">* Faire Tab jusqu'à "Touche de raccourci". </w:t>
        <w:br/>
        <w:t xml:space="preserve">* Saisir la combinaison de touches Ctrl +Maj +O. </w:t>
        <w:br/>
        <w:t>* Si la combinaison de touches est déjà utilisée, elle ne sera pas acceptée. Valider l'ensemble par Entrée, ce qui fermera la boite de dialogue.</w:t>
        <w:br/>
        <w:t xml:space="preserve">Attention. Veillez à ne pas choisir des raccourcis utilisés par NVDA ou Windows. Évitez la touche NVDA, qui devrait être réservée aux commandes NVDA.  </w:t>
      </w:r>
    </w:p>
    <w:p>
      <w:r>
        <w:t>Indication. Si l'icône n'existe pas, il faut la créer. Pour cela :</w:t>
        <w:br/>
        <w:t xml:space="preserve">* Appuyer sur la touche Windows pour ouvrir le menu Démarrer. </w:t>
        <w:br/>
        <w:t>* Saisir Outlook 2013  dans la zone de recherche.</w:t>
        <w:br/>
        <w:t>* Appuyer sur la touche Applications, et valider l'item "Ouvrir l'emplacement du fichier" du menu contextuel. Ceci ouvre l'Explorateur de fichiers, et le raccourci Outlook 2013 est sélectionné.</w:t>
        <w:br/>
        <w:t xml:space="preserve">* Appuyer sur la touche application pour ouvrir le menu contextuel et faire flèche bas jusqu'à l'item "Envoyer vers". </w:t>
        <w:br/>
        <w:t xml:space="preserve">* Faire flèche droite pour ouvrir le sous menu et valider sur l'item "Bureau (créer un raccourci)".  </w:t>
      </w:r>
    </w:p>
    <w:p>
      <w:pPr>
        <w:pStyle w:val="Heading2"/>
      </w:pPr>
      <w:r>
        <w:t>Basculer entre les applications ouvertes</w:t>
      </w:r>
    </w:p>
    <w:p>
      <w:r>
        <w:t>Lors de l'ouverture d'applications, les icônes se trouvent dans la barre des tâches.</w:t>
        <w:br/>
        <w:t>Utiliser la commande Alt+Tab pour basculer entre les différentes fenêtres.</w:t>
        <w:br/>
        <w:t>Pour cela, gardez Alt appuyée, tapez Tab jusqu'à entendre le nom de l'application recherchée, puis relâchez les deux touches. La fenêtre de cette application est agrandie, et cette application est activée.</w:t>
        <w:br/>
        <w:t xml:space="preserve">C'est aussi le moyen de réactiver une application dont la fenêtre est affichée à l'écran.  </w:t>
      </w:r>
    </w:p>
    <w:p>
      <w:r>
        <w:t>Commande Windows +Tab,           qui permet d'activer l'icône "Affichage des tâches".</w:t>
        <w:br/>
        <w:t xml:space="preserve">Les applications ouvertes sont présentes dans un volet sous forme de vignettes. </w:t>
        <w:br/>
        <w:t xml:space="preserve">* Utiliser les flèches directionnelles pour choisir l'application à activer et validez pour fermer le volet. </w:t>
        <w:br/>
        <w:t xml:space="preserve">* Appuyer sur touche Échap ou Windows +Tab pour fermer le volet sans changement d'application.  </w:t>
      </w:r>
    </w:p>
    <w:p>
      <w:pPr>
        <w:pStyle w:val="Heading2"/>
      </w:pPr>
      <w:r>
        <w:t>Pour Arrêter ou redémarré Windows 10</w:t>
      </w:r>
    </w:p>
    <w:p>
      <w:r>
        <w:t>1ère solution :</w:t>
        <w:br/>
        <w:t xml:space="preserve"> Faire Windows +M, puis Alt +F4.</w:t>
        <w:br/>
        <w:t>NVDA prononce un message commençant par "Arrêt de Windows".</w:t>
        <w:br/>
        <w:t xml:space="preserve"> Choisissez l'action à effectuer avec flèches directionnelles par Flèche bas ou haut.</w:t>
        <w:br/>
        <w:t xml:space="preserve">* Puis appuyez sur Entrée ou Espace.  </w:t>
      </w:r>
    </w:p>
    <w:p>
      <w:r>
        <w:t>2ème solution :</w:t>
        <w:br/>
        <w:t>* Appuyer sur Windows pour ouvrir le menu démarré .</w:t>
        <w:br/>
        <w:t xml:space="preserve">* Faire une fois Tab. </w:t>
        <w:br/>
        <w:t>* Faire flèche bas jusqu'à Marche/Arrêt et valider.</w:t>
        <w:br/>
        <w:t>* Choisissez dans le sous menu l'action à effectuer avec flèches directionnelles par Flèche bas ou haut.</w:t>
        <w:br/>
        <w:t xml:space="preserve">* Puis appuyez sur Entrée ou Espace.  </w:t>
      </w:r>
    </w:p>
    <w:p>
      <w:pPr>
        <w:pStyle w:val="Heading2"/>
      </w:pPr>
      <w:r>
        <w:t>Principales commandes pour Windows 10</w:t>
      </w:r>
    </w:p>
    <w:p>
      <w:pPr>
        <w:pStyle w:val="ListBullet"/>
      </w:pPr>
      <w:r>
        <w:t>- Touche Windows : Ouverture du menu Démarrer.</w:t>
      </w:r>
    </w:p>
    <w:p>
      <w:pPr>
        <w:pStyle w:val="ListBullet"/>
      </w:pPr>
      <w:r>
        <w:t xml:space="preserve">- Windows +M, Windows +D: Accès  au bureau; les fenêtres des applications ouvertes sont minimisées. </w:t>
      </w:r>
    </w:p>
    <w:p>
      <w:pPr>
        <w:pStyle w:val="ListBullet"/>
      </w:pPr>
      <w:r>
        <w:t xml:space="preserve">- Windows + B : Positionnement sur le premier bouton de la "Barre des tâches système" </w:t>
      </w:r>
    </w:p>
    <w:p>
      <w:pPr>
        <w:pStyle w:val="ListBullet"/>
      </w:pPr>
      <w:r>
        <w:t xml:space="preserve">- Windows + E : Ouverture de l'explorateur Windows </w:t>
      </w:r>
    </w:p>
    <w:p>
      <w:pPr>
        <w:pStyle w:val="ListBullet"/>
      </w:pPr>
      <w:r>
        <w:t>- Windows +L : verrouillage du PC ou changement de compte.</w:t>
        <w:br/>
        <w:t>• Windows +R : Ouverture de la boite de dialogue Exécuter.</w:t>
      </w:r>
    </w:p>
    <w:p>
      <w:pPr>
        <w:pStyle w:val="ListBullet"/>
      </w:pPr>
      <w:r>
        <w:t>- CTRL + Windows + Entrée : Lancement ou arrêt du narrateur.</w:t>
      </w:r>
    </w:p>
    <w:p>
      <w:pPr>
        <w:pStyle w:val="ListBullet"/>
      </w:pPr>
      <w:r>
        <w:t>- Alt +Tab : Changement de l'application ouverte courante; garder Alt appuyée, taper Tab jusqu'à entendre le nom de l'application recherchée, puis relâcher les deux touches.</w:t>
      </w:r>
    </w:p>
    <w:p>
      <w:pPr>
        <w:pStyle w:val="ListBullet"/>
      </w:pPr>
      <w:r>
        <w:t xml:space="preserve">- Alt : Activation du menu ou du ruban de l'application active, </w:t>
      </w:r>
    </w:p>
    <w:p>
      <w:pPr>
        <w:pStyle w:val="ListBullet"/>
      </w:pPr>
      <w:r>
        <w:t xml:space="preserve">- touche application ou majuscule + F10 : Activation du menu contextuel. </w:t>
      </w:r>
    </w:p>
    <w:p>
      <w:pPr>
        <w:pStyle w:val="ListBullet"/>
      </w:pPr>
      <w:r>
        <w:t xml:space="preserve">- Alt + F4 : Fermeture d'une application. </w:t>
      </w:r>
    </w:p>
    <w:p>
      <w:pPr>
        <w:pStyle w:val="ListBullet"/>
      </w:pPr>
      <w:r>
        <w:t xml:space="preserve">- NVDA + T ou Insertion + T : Lecture du titre de l'application active, </w:t>
      </w:r>
    </w:p>
    <w:p>
      <w:pPr>
        <w:pStyle w:val="ListBullet"/>
      </w:pPr>
      <w:r>
        <w:t xml:space="preserve">- NVDA + tabulation ou Insertion + Tabulation : Lecture de l'élément où se trouve le curseur, </w:t>
      </w:r>
    </w:p>
    <w:p>
      <w:pPr>
        <w:pStyle w:val="ListBullet"/>
      </w:pPr>
      <w:r>
        <w:t>- NVDA +F11 : Ouverture d'une boite de dialogue permettant l'accès aux icônes de la zone de notification, si un module complémentaire est installé.</w:t>
      </w:r>
    </w:p>
    <w:p>
      <w:pPr>
        <w:pStyle w:val="ListBullet"/>
      </w:pPr>
      <w:r>
        <w:t>- NVDA +F12 : annonce de l'heure, et la date avec une double frappe de F12.* Windows +R : ouvrir la boite de dialogue Exécuter.</w:t>
      </w:r>
    </w:p>
    <w:p>
      <w:pPr>
        <w:pStyle w:val="ListBullet"/>
      </w:pPr>
      <w:r>
        <w:t>- F2 : renommer une icône sur le bureau.</w:t>
      </w:r>
    </w:p>
    <w:p>
      <w:pPr>
        <w:pStyle w:val="Title"/>
      </w:pPr>
      <w:r>
        <w:t>Windows 10</w:t>
      </w:r>
    </w:p>
    <w:p>
      <w:pPr>
        <w:pStyle w:val="Title"/>
      </w:pPr>
      <w:r>
        <w:t>03 - Explorateur Windows</w:t>
      </w:r>
    </w:p>
    <w:p>
      <w:pPr>
        <w:pStyle w:val="Title"/>
      </w:pPr>
      <w:r>
        <w:t>Explorateur Windows 10</w:t>
      </w:r>
    </w:p>
    <w:p>
      <w:pPr>
        <w:pStyle w:val="Heading2"/>
      </w:pPr>
      <w:r>
        <w:t>Déplacement dans les dossiers</w:t>
      </w:r>
    </w:p>
    <w:p>
      <w:r>
        <w:t>La navigation dans les différents dossiers des disques et lecteurs de l'ordinateur s’effectue depuis une fenêtre de WINDOWS appelée « Explorateur WINDOWS » qui est activé par le raccourcis clavier Windows + E.</w:t>
        <w:br/>
        <w:t>Cette liste comporte les dossiers liés à l'utilisateur ainsi que les lecteurs.</w:t>
        <w:br/>
        <w:t>Pour s'y déplacer :</w:t>
        <w:br/>
        <w:t xml:space="preserve">* utiliser les flèches directionnelles haut ou bas, </w:t>
        <w:br/>
        <w:t>* ou saisir la ou les premières lettres de l'élément souhaité,</w:t>
        <w:br/>
        <w:t xml:space="preserve">* valider avec entrée pour ouvrir.  </w:t>
      </w:r>
    </w:p>
    <w:p>
      <w:r>
        <w:t>Lorsque vous arrivez dans un dossier, vous trouvez consécutivement :</w:t>
        <w:br/>
        <w:t>* Les sous dossiers triés par ordre alphabétique croissant ;</w:t>
        <w:br/>
        <w:t xml:space="preserve">* Les fichiers triés par ordre alphabétique croissant.  </w:t>
      </w:r>
    </w:p>
    <w:p>
      <w:r>
        <w:t>Pour se déplacer dans l'arborescence, utiliser les flèches directionnelles haut et bas ou saisir la première lettre du dossier recherché.</w:t>
        <w:br/>
        <w:t>Pour ouvrir un dossier, pressez ENTRÉE.</w:t>
        <w:br/>
        <w:t>Pour remonter dans l’arborescence (sortir d’un dossier), pressez les touches ALT + FLÈCHE HAUT.</w:t>
        <w:br/>
        <w:t>Pour connaitre le chemin où vous vous trouvez, le raccourci NVDA + T,</w:t>
        <w:br/>
        <w:t xml:space="preserve">Pour fermer l’explorateur WINDOWS, pressez ALT + F4.  </w:t>
      </w:r>
    </w:p>
    <w:p>
      <w:r>
        <w:t>Remarque</w:t>
        <w:br/>
        <w:t xml:space="preserve">La touche RETOUR ARRIÈRE permet de naviguer entres les derniers dossiers parcourus et non de remonter dans l’arborescence.  </w:t>
      </w:r>
    </w:p>
    <w:p>
      <w:pPr>
        <w:pStyle w:val="Heading2"/>
      </w:pPr>
      <w:r>
        <w:t>sélection de dossiers et de documents</w:t>
      </w:r>
    </w:p>
    <w:p>
      <w:r>
        <w:t xml:space="preserve">Il faut savoir que lorsque vous êtes positionné sur un dossier ou sur un document, ce dernier est automatiquement sélectionné.  </w:t>
      </w:r>
    </w:p>
    <w:p>
      <w:r>
        <w:t xml:space="preserve">Pour sélectionner plusieurs éléments, deux possibilités :  </w:t>
      </w:r>
    </w:p>
    <w:p>
      <w:pPr>
        <w:pStyle w:val="ListNumber"/>
      </w:pPr>
      <w:r>
        <w:t xml:space="preserve">Sélection de éléments « contigus », c’est-à-dire qu’ils se suivent dans le dossier.  </w:t>
      </w:r>
    </w:p>
    <w:p>
      <w:pPr>
        <w:pStyle w:val="ListNumber"/>
      </w:pPr>
      <w:r>
        <w:t xml:space="preserve">Positionnez-vous sur le premier élément à sélectionner, </w:t>
      </w:r>
    </w:p>
    <w:p>
      <w:pPr>
        <w:pStyle w:val="ListNumber"/>
      </w:pPr>
      <w:r>
        <w:t xml:space="preserve">maintenez la touche MAJ, </w:t>
      </w:r>
    </w:p>
    <w:p>
      <w:pPr>
        <w:pStyle w:val="ListNumber"/>
      </w:pPr>
      <w:r>
        <w:t xml:space="preserve">pressez FLÈCHE BAS jusqu’au dernier élément à sélectionner, </w:t>
      </w:r>
    </w:p>
    <w:p>
      <w:pPr>
        <w:pStyle w:val="ListNumber"/>
      </w:pPr>
      <w:r>
        <w:br/>
        <w:t xml:space="preserve">relâchez MAJ. La sélection est effectuée.  </w:t>
        <w:br/>
      </w:r>
    </w:p>
    <w:p>
      <w:pPr>
        <w:pStyle w:val="ListNumber"/>
      </w:pPr>
      <w:r>
        <w:br/>
        <w:t xml:space="preserve">Les éléments à sélectionner ne se suivent pas, ils sont « non contigus ». </w:t>
        <w:br/>
      </w:r>
    </w:p>
    <w:p>
      <w:pPr>
        <w:pStyle w:val="ListNumber"/>
      </w:pPr>
      <w:r>
        <w:t xml:space="preserve">Positionnez-vous sur le premier élément à sélectionner, maintenez la touche CTRL, </w:t>
      </w:r>
    </w:p>
    <w:p>
      <w:pPr>
        <w:pStyle w:val="ListNumber"/>
      </w:pPr>
      <w:r>
        <w:t>se déplacer avec les FLÈCHES directionnelles haut et bas,</w:t>
      </w:r>
    </w:p>
    <w:p>
      <w:pPr>
        <w:pStyle w:val="ListNumber"/>
      </w:pPr>
      <w:r>
        <w:t xml:space="preserve">dès lors que vous entendez le nom d’un élément à introduire dans la sélection, pressez la BARRE D’ESPACEMENT, </w:t>
      </w:r>
    </w:p>
    <w:p>
      <w:pPr>
        <w:pStyle w:val="ListNumber"/>
      </w:pPr>
      <w:r>
        <w:t xml:space="preserve">lorsque vous venez de sélectionner le dernier dossier ou document à introduire dans la sélection, relâchez la touche CTRL, </w:t>
      </w:r>
    </w:p>
    <w:p>
      <w:pPr>
        <w:pStyle w:val="ListNumber"/>
      </w:pPr>
      <w:r>
        <w:t xml:space="preserve">la sélection est effectuée.  </w:t>
      </w:r>
    </w:p>
    <w:p>
      <w:r>
        <w:t>Rappel</w:t>
        <w:br/>
        <w:t xml:space="preserve">Avec NVDA, pour relire la sélection, il s’agit du raccourci clavier NVDA </w:t>
        <w:br/>
        <w:t xml:space="preserve">+ majuscule + S.  </w:t>
      </w:r>
    </w:p>
    <w:p>
      <w:pPr>
        <w:pStyle w:val="Heading2"/>
      </w:pPr>
      <w:r>
        <w:t>Création d'un dossier</w:t>
      </w:r>
    </w:p>
    <w:p>
      <w:pPr>
        <w:pStyle w:val="ListBullet"/>
      </w:pPr>
      <w:r>
        <w:t>- Ouvrir le dossier qui va contenir ce nouveau dossier, par exemple, « Mes documents ».</w:t>
      </w:r>
    </w:p>
    <w:p>
      <w:pPr>
        <w:pStyle w:val="ListBullet"/>
      </w:pPr>
      <w:r>
        <w:t xml:space="preserve">- Ouvrez le menu « Fichier » avec ALT + F, </w:t>
      </w:r>
    </w:p>
    <w:p>
      <w:pPr>
        <w:pStyle w:val="ListBullet"/>
      </w:pPr>
      <w:r>
        <w:t xml:space="preserve">- descendez avec FLÈCHES BAS sur le sous menu « Nouveau », </w:t>
      </w:r>
    </w:p>
    <w:p>
      <w:pPr>
        <w:pStyle w:val="ListBullet"/>
      </w:pPr>
      <w:r>
        <w:t>- sélectionnez « Dossier » en appuyant deux fois sur ENTRÉE,</w:t>
      </w:r>
    </w:p>
    <w:p>
      <w:pPr>
        <w:pStyle w:val="ListBullet"/>
      </w:pPr>
      <w:r>
        <w:t xml:space="preserve">- saisissez le nom du nouveau dossier et pressez ENTRÉE.  </w:t>
      </w:r>
    </w:p>
    <w:p>
      <w:r>
        <w:t>Remarque</w:t>
        <w:br/>
        <w:t xml:space="preserve">Lorsque vous venez de créer un nouveau dossier ou un nouveau document dans le dossier sur lequel vous êtes positionnés, ces nouveaux éléments ne seront pas triés tant que vous ne reviendrez pas dans le dossier. </w:t>
        <w:br/>
        <w:t xml:space="preserve">Toutefois, vous pouvez immédiatement forcer le tri en pressant la touche F5.  </w:t>
      </w:r>
    </w:p>
    <w:p>
      <w:r>
        <w:t>Astuce</w:t>
        <w:br/>
        <w:t xml:space="preserve">Pour créer un dossier faire le raccourcis clavier CTRL + MAJ + N.  </w:t>
      </w:r>
    </w:p>
    <w:p>
      <w:pPr>
        <w:pStyle w:val="Heading2"/>
      </w:pPr>
      <w:r>
        <w:t>Les fonctions Copier, Couper et Coller</w:t>
      </w:r>
    </w:p>
    <w:p>
      <w:r>
        <w:t>Avant de réaliser l’une de ces opérations, vous devez au préalable vous positionner dans le dossier source et procéder à la sélection des dossiers et documents concernés.</w:t>
        <w:br/>
        <w:t xml:space="preserve">Cependant, s’il s’agit de réaliser l’opération sur un seul dossier ou un seul document, le fait de se positionner sur son nom le sélectionne.  </w:t>
      </w:r>
    </w:p>
    <w:p>
      <w:r>
        <w:t>Deux possibilités :</w:t>
        <w:br/>
        <w:t xml:space="preserve">1. Soit déplacer la sélection, </w:t>
        <w:br/>
        <w:t xml:space="preserve">* réalisez un « Couper », avec CTRL + X, </w:t>
        <w:br/>
        <w:t xml:space="preserve">* ouvrez le dossier de destination, </w:t>
        <w:br/>
        <w:t xml:space="preserve">* réalisez un « Coller », avec CTRL + V .  </w:t>
      </w:r>
    </w:p>
    <w:p>
      <w:pPr>
        <w:pStyle w:val="ListNumber"/>
      </w:pPr>
      <w:r>
        <w:t xml:space="preserve">Soit dupliquer la sélection, donc faire une copie, </w:t>
      </w:r>
    </w:p>
    <w:p>
      <w:pPr>
        <w:pStyle w:val="ListNumber"/>
      </w:pPr>
      <w:r>
        <w:t xml:space="preserve">réalisez un « Copier », avec CTRL + C, </w:t>
      </w:r>
    </w:p>
    <w:p>
      <w:pPr>
        <w:pStyle w:val="ListNumber"/>
      </w:pPr>
      <w:r>
        <w:t xml:space="preserve">ouvrez le dossier de destination et réaliser le « Coller », CTRL + V.  </w:t>
      </w:r>
    </w:p>
    <w:p>
      <w:r>
        <w:t>Remarque</w:t>
        <w:br/>
        <w:t xml:space="preserve">Si vous souhaitez réaliser toutes ces opérations sur vos différents lecteurs (disque dur, clé USB), vous devez atteindre les dossiers de ces derniers depuis l’icône du bureau intitulée « ce pc » ou par le raccourcis clavier Windows + E.  </w:t>
      </w:r>
    </w:p>
    <w:p>
      <w:pPr>
        <w:pStyle w:val="Heading2"/>
      </w:pPr>
      <w:r>
        <w:t>La fonction « Envoyer vers "</w:t>
      </w:r>
    </w:p>
    <w:p>
      <w:r>
        <w:t>Le premier niveau de l’arborescence d’un lecteur est dit « la racine ».</w:t>
        <w:br/>
        <w:t>Si vous désirez copier des dossiers ou des documents dans la racine d’un lecteur, par exemple vers une clé USB, un disque dur externe etc., veuillez procéder ainsi :</w:t>
        <w:br/>
        <w:t xml:space="preserve">1. Dans le dossier source, </w:t>
        <w:br/>
        <w:t xml:space="preserve">sélectionnez les dossiers et documents à copier ; </w:t>
        <w:br/>
        <w:t xml:space="preserve">2. Pressez la touche APPLICATIONS </w:t>
        <w:br/>
        <w:t xml:space="preserve">et dans le menu contextuel qui apparaît à l’écran, introduisez-vous dans le sous menu intitulé « Envoyer vers », </w:t>
        <w:br/>
        <w:t xml:space="preserve">puis pressez ENTRÉE sur la commande correspondant au nom du lecteur de destination.  </w:t>
      </w:r>
    </w:p>
    <w:p>
      <w:pPr>
        <w:pStyle w:val="Heading2"/>
      </w:pPr>
      <w:r>
        <w:t>Renommer un dossier ou un document</w:t>
      </w:r>
    </w:p>
    <w:p>
      <w:r>
        <w:t>Dans l’explorateur WINDOWS, vous pouvez renommer un document ou un dossier de votre choix.</w:t>
        <w:br/>
        <w:t>Pour ce faire :</w:t>
        <w:br/>
        <w:t xml:space="preserve">* Ouvrez l’explorateur WINDOWS, </w:t>
        <w:br/>
        <w:t>* se positionner sur le document ou le dossier à renommer.</w:t>
        <w:br/>
        <w:t xml:space="preserve">* Pressez la touche APPLICATIONS et dans le menu contextuel, valider avec ENTRÉE sur la commande « Renommer » , </w:t>
        <w:br/>
        <w:t xml:space="preserve">* le curseur est inséré dans la zone de texte du nom de l’élément, </w:t>
        <w:br/>
        <w:t xml:space="preserve">* Saisir le nouveau nom </w:t>
        <w:br/>
        <w:t xml:space="preserve">* Presser ENTRÉE pour valider le changement.  </w:t>
      </w:r>
    </w:p>
    <w:p>
      <w:r>
        <w:t>Astuce</w:t>
        <w:br/>
        <w:t xml:space="preserve">Vous pouvez rapidement renommer un document ou un dossier, lorsque ce dernier est sélectionné, en appuyant sur la touche F2.  </w:t>
      </w:r>
    </w:p>
    <w:p>
      <w:pPr>
        <w:pStyle w:val="Heading2"/>
      </w:pPr>
      <w:r>
        <w:t>Récapitulatif des principaux raccourcis clavier</w:t>
      </w:r>
    </w:p>
    <w:p>
      <w:pPr>
        <w:pStyle w:val="ListBullet"/>
      </w:pPr>
      <w:r>
        <w:t xml:space="preserve">- Insertion + T : Lecture de la barre de titre de la fenêtre active </w:t>
      </w:r>
    </w:p>
    <w:p>
      <w:pPr>
        <w:pStyle w:val="ListBullet"/>
      </w:pPr>
      <w:r>
        <w:t xml:space="preserve">- Insertion + Tabulation : Lecture de l’endroit où on se trouve dans la fenêtre </w:t>
      </w:r>
    </w:p>
    <w:p>
      <w:pPr>
        <w:pStyle w:val="ListBullet"/>
      </w:pPr>
      <w:r>
        <w:t xml:space="preserve">- Alt + tabulation : Navigation entres les applications ouvertes </w:t>
      </w:r>
    </w:p>
    <w:p>
      <w:pPr>
        <w:pStyle w:val="ListBullet"/>
      </w:pPr>
      <w:r>
        <w:t xml:space="preserve">- Windows + M : Réduction de toutes les fenêtres dans la barre des tâches et positionner le curseur sur le bureau </w:t>
      </w:r>
    </w:p>
    <w:p>
      <w:pPr>
        <w:pStyle w:val="ListBullet"/>
      </w:pPr>
      <w:r>
        <w:t xml:space="preserve">- touche Tabulation : Parcourir les éléments d’une boite de dialogue de gauche à droite </w:t>
      </w:r>
    </w:p>
    <w:p>
      <w:pPr>
        <w:pStyle w:val="ListBullet"/>
      </w:pPr>
      <w:r>
        <w:t xml:space="preserve">- Maj + tabulation : Parcourir les éléments d’une boite de dialogue de droite à gauche </w:t>
      </w:r>
    </w:p>
    <w:p>
      <w:pPr>
        <w:pStyle w:val="ListBullet"/>
      </w:pPr>
      <w:r>
        <w:t xml:space="preserve">- Alt + F4 : fermeture de la fenêtre active </w:t>
      </w:r>
    </w:p>
    <w:p>
      <w:pPr>
        <w:pStyle w:val="ListBullet"/>
      </w:pPr>
      <w:r>
        <w:t xml:space="preserve">- CTRL + Maj + N : Création d'un nouveau dossier dans l’explorateur </w:t>
      </w:r>
    </w:p>
    <w:p>
      <w:pPr>
        <w:pStyle w:val="ListBullet"/>
      </w:pPr>
      <w:r>
        <w:t xml:space="preserve">- touche Echappe : Annulation  et répétition des actions Annuler une action non validée </w:t>
      </w:r>
    </w:p>
    <w:p>
      <w:pPr>
        <w:pStyle w:val="ListBullet"/>
      </w:pPr>
      <w:r>
        <w:t xml:space="preserve">- CTRL + Z : Annulation d'une  action </w:t>
      </w:r>
    </w:p>
    <w:p>
      <w:pPr>
        <w:pStyle w:val="ListBullet"/>
      </w:pPr>
      <w:r>
        <w:t xml:space="preserve">- CTRL C : Copier, Couper et Coller Copier dans le presse papier </w:t>
      </w:r>
    </w:p>
    <w:p>
      <w:pPr>
        <w:pStyle w:val="ListBullet"/>
      </w:pPr>
      <w:r>
        <w:t xml:space="preserve">- CTRL + X : Couper dans le presse papier </w:t>
      </w:r>
    </w:p>
    <w:p>
      <w:pPr>
        <w:pStyle w:val="ListBullet"/>
      </w:pPr>
      <w:r>
        <w:t>- CTRL + V : Coller à partir du presse papier</w:t>
      </w:r>
    </w:p>
    <w:p>
      <w:pPr>
        <w:pStyle w:val="Title"/>
      </w:pPr>
      <w:r>
        <w:t>Windows 10</w:t>
      </w:r>
    </w:p>
    <w:p>
      <w:pPr>
        <w:pStyle w:val="Title"/>
      </w:pPr>
      <w:r>
        <w:t>04 - Déplacement dans le ruban dans Office</w:t>
      </w:r>
    </w:p>
    <w:p>
      <w:pPr>
        <w:pStyle w:val="Title"/>
      </w:pPr>
      <w:r>
        <w:t>Déplacement dans le ruban dans Office</w:t>
      </w:r>
    </w:p>
    <w:p>
      <w:pPr>
        <w:pStyle w:val="Heading2"/>
      </w:pPr>
      <w:r>
        <w:t>Présentation</w:t>
      </w:r>
    </w:p>
    <w:p>
      <w:r>
        <w:t>Le ruban remplace de plus en plus le menu obtenu par la touche ALT.</w:t>
        <w:br/>
        <w:t xml:space="preserve">Voici quelques commandes pour s'y déplacer.  </w:t>
      </w:r>
    </w:p>
    <w:p>
      <w:pPr>
        <w:pStyle w:val="ListBullet"/>
      </w:pPr>
      <w:r>
        <w:t xml:space="preserve">- Activer le ruban par la touche ALT </w:t>
      </w:r>
    </w:p>
    <w:p>
      <w:pPr>
        <w:pStyle w:val="ListBullet"/>
      </w:pPr>
      <w:r>
        <w:t>- Faire flèches directionnelles  droite ou gauche pour se déplacer sur les titres des différents onglets.</w:t>
      </w:r>
    </w:p>
    <w:p>
      <w:pPr>
        <w:pStyle w:val="ListBullet"/>
      </w:pPr>
      <w:r>
        <w:t xml:space="preserve">- Faire flèche bas pour l'ouvrir </w:t>
      </w:r>
    </w:p>
    <w:p>
      <w:pPr>
        <w:pStyle w:val="ListBullet"/>
      </w:pPr>
      <w:r>
        <w:t>- Utiliser Tab ou Maj Tab pour se déplacer dans les différentes commandes.</w:t>
        <w:br/>
        <w:t>Ces commandes sont classées dans des groupes.</w:t>
      </w:r>
    </w:p>
    <w:p>
      <w:pPr>
        <w:pStyle w:val="ListBullet"/>
      </w:pPr>
      <w:r>
        <w:t xml:space="preserve">- Pour se déplacer de groupe en groupe : utiliser le raccourci CTRL + flèche droite.  </w:t>
      </w:r>
    </w:p>
    <w:p>
      <w:pPr>
        <w:pStyle w:val="Heading2"/>
      </w:pPr>
      <w:r>
        <w:t>la zone de recherche</w:t>
      </w:r>
    </w:p>
    <w:p>
      <w:r>
        <w:t>La navigation dans le ruban peut-être parfois longue.</w:t>
        <w:br/>
        <w:t>Il est possible également de trouver de nombreux éléments présents dans le ruban dans le menu contextuel.</w:t>
        <w:br/>
        <w:t>A partir des version d'Office 2013, il a été ajouté au ruban, une zone de recherche qui s'active via le raccourcis clavier ALT + Q.</w:t>
        <w:br/>
        <w:t>Une fois dans celle-ci, il suffira de saisir une partie ou l'intégralité du nom de la commande recherchée et de faire flèche bas pour consulter les résultats.</w:t>
      </w:r>
    </w:p>
    <w:p>
      <w:pPr>
        <w:pStyle w:val="Title"/>
      </w:pPr>
      <w:r>
        <w:t>Windows 10</w:t>
      </w:r>
    </w:p>
    <w:p>
      <w:pPr>
        <w:pStyle w:val="Title"/>
      </w:pPr>
      <w:r>
        <w:t>05 - Windows 10 - Configuration Adobe Acrobat</w:t>
      </w:r>
    </w:p>
    <w:p>
      <w:pPr>
        <w:pStyle w:val="Title"/>
      </w:pPr>
      <w:r>
        <w:t>Configuration d'Adobe Acrobat</w:t>
      </w:r>
    </w:p>
    <w:p>
      <w:pPr>
        <w:pStyle w:val="ListBullet"/>
      </w:pPr>
      <w:r>
        <w:t>- Aller dans le menu "Edition", "Préférences...  (CTRL + K)</w:t>
      </w:r>
    </w:p>
    <w:p>
      <w:pPr>
        <w:pStyle w:val="ListBullet"/>
      </w:pPr>
      <w:r>
        <w:t>- Aller dans la catégorie "Lecture"</w:t>
      </w:r>
    </w:p>
    <w:p>
      <w:pPr>
        <w:pStyle w:val="ListBullet"/>
      </w:pPr>
      <w:r>
        <w:t xml:space="preserve">- </w:t>
        <w:br/>
        <w:t xml:space="preserve">Dans la liste "page et document", choisir "Lire l'intégralité du document".  </w:t>
        <w:br/>
      </w:r>
    </w:p>
    <w:p>
      <w:pPr>
        <w:pStyle w:val="ListBullet"/>
      </w:pPr>
      <w:r>
        <w:t xml:space="preserve">- </w:t>
        <w:br/>
        <w:t>Aller dans la catégorie "Internet"</w:t>
        <w:br/>
      </w:r>
    </w:p>
    <w:p>
      <w:pPr>
        <w:pStyle w:val="ListBullet"/>
      </w:pPr>
      <w:r>
        <w:t>- Décocher Afficher en mode Lecture par défaut,</w:t>
      </w:r>
    </w:p>
    <w:p>
      <w:pPr>
        <w:pStyle w:val="ListBullet"/>
      </w:pPr>
      <w:r>
        <w:t>- Décocher Autoriser l'affichage rapide des pages Web,</w:t>
      </w:r>
    </w:p>
    <w:p>
      <w:pPr>
        <w:pStyle w:val="ListBullet"/>
      </w:pPr>
      <w:r>
        <w:t>- Décocher Autoriser le téléchargement spéculatif à l'arrière-plan.</w:t>
      </w:r>
    </w:p>
    <w:p>
      <w:pPr>
        <w:pStyle w:val="Title"/>
      </w:pPr>
      <w:r>
        <w:t>Windows 10</w:t>
      </w:r>
    </w:p>
    <w:p>
      <w:pPr>
        <w:pStyle w:val="Title"/>
      </w:pPr>
      <w:r>
        <w:t>06 - Windows 10 - Configuration de NVDA</w:t>
      </w:r>
    </w:p>
    <w:p>
      <w:pPr>
        <w:pStyle w:val="Title"/>
      </w:pPr>
      <w:r>
        <w:t>PARAMETRAGE DE NVDA POUR WINDOWS 10</w:t>
      </w:r>
    </w:p>
    <w:p>
      <w:r>
        <w:t xml:space="preserve">Ci-dessous les options à renseigner dans le menu paramètres de Préférence dans le menu de NVDA.  </w:t>
      </w:r>
    </w:p>
    <w:p>
      <w:pPr>
        <w:pStyle w:val="Heading2"/>
      </w:pPr>
      <w:r>
        <w:t>Général</w:t>
      </w:r>
    </w:p>
    <w:p>
      <w:pPr>
        <w:pStyle w:val="ListBullet"/>
      </w:pPr>
      <w:r>
        <w:t>- Langue (nécessite un redémarrage pour prendre pleinement effet) : Utilisateur par défaut</w:t>
      </w:r>
    </w:p>
    <w:p>
      <w:pPr>
        <w:pStyle w:val="ListBullet"/>
      </w:pPr>
      <w:r>
        <w:t xml:space="preserve">- Sauvegarder la configuration en quittant : coché </w:t>
      </w:r>
    </w:p>
    <w:p>
      <w:pPr>
        <w:pStyle w:val="ListBullet"/>
      </w:pPr>
      <w:r>
        <w:t xml:space="preserve">- Afficher les options d'arrêt en quittant NVDA: coché </w:t>
      </w:r>
    </w:p>
    <w:p>
      <w:pPr>
        <w:pStyle w:val="ListBullet"/>
      </w:pPr>
      <w:r>
        <w:t xml:space="preserve">- Jouer des sons au démarrage ou à l'arrêt de NVDA : coché </w:t>
      </w:r>
    </w:p>
    <w:p>
      <w:pPr>
        <w:pStyle w:val="ListBullet"/>
      </w:pPr>
      <w:r>
        <w:t>- Niveau de journalisation : info</w:t>
      </w:r>
    </w:p>
    <w:p>
      <w:pPr>
        <w:pStyle w:val="ListBullet"/>
      </w:pPr>
      <w:r>
        <w:t xml:space="preserve">- Démarrer NVDA automatiquement après ma connexion à Windows : coché </w:t>
      </w:r>
    </w:p>
    <w:p>
      <w:pPr>
        <w:pStyle w:val="ListBullet"/>
      </w:pPr>
      <w:r>
        <w:t xml:space="preserve">- utiliser NVDA sur l'écran de connexion à Windows (nécessite des privilèges administrateur) : coché </w:t>
      </w:r>
    </w:p>
    <w:p>
      <w:pPr>
        <w:pStyle w:val="ListBullet"/>
      </w:pPr>
      <w:r>
        <w:t xml:space="preserve">- Vérifier automatiquement les mises à jour de NVDA : non coché </w:t>
      </w:r>
    </w:p>
    <w:p>
      <w:pPr>
        <w:pStyle w:val="ListBullet"/>
      </w:pPr>
      <w:r>
        <w:t xml:space="preserve">- Au démarrage, avertir d'une mise à jour en attente : non coché </w:t>
      </w:r>
    </w:p>
    <w:p>
      <w:pPr>
        <w:pStyle w:val="ListBullet"/>
      </w:pPr>
      <w:r>
        <w:t xml:space="preserve">- Autoriser le projet NVDA à recueillir des statistiques d'utilisation : non coché  </w:t>
      </w:r>
    </w:p>
    <w:p>
      <w:pPr>
        <w:pStyle w:val="Heading2"/>
      </w:pPr>
      <w:r>
        <w:t>Parole</w:t>
      </w:r>
    </w:p>
    <w:p>
      <w:pPr>
        <w:pStyle w:val="ListBullet"/>
      </w:pPr>
      <w:r>
        <w:t>- Synthétiseur ETI-Eloquence</w:t>
      </w:r>
    </w:p>
    <w:p>
      <w:pPr>
        <w:pStyle w:val="ListBullet"/>
      </w:pPr>
      <w:r>
        <w:t>- Voix: French</w:t>
      </w:r>
    </w:p>
    <w:p>
      <w:pPr>
        <w:pStyle w:val="ListBullet"/>
      </w:pPr>
      <w:r>
        <w:t xml:space="preserve">- Variante: Reed </w:t>
      </w:r>
    </w:p>
    <w:p>
      <w:pPr>
        <w:pStyle w:val="ListBullet"/>
      </w:pPr>
      <w:r>
        <w:t xml:space="preserve">- Débit: 40  à personnaliser avec l'utilisateur </w:t>
      </w:r>
    </w:p>
    <w:p>
      <w:pPr>
        <w:pStyle w:val="ListBullet"/>
      </w:pPr>
      <w:r>
        <w:t xml:space="preserve">- Hauteur: 62  à personnaliser avec l'utilisateur </w:t>
      </w:r>
    </w:p>
    <w:p>
      <w:pPr>
        <w:pStyle w:val="ListBullet"/>
      </w:pPr>
      <w:r>
        <w:t xml:space="preserve">- Inflexion: 30  à personnaliser avec l'utilisateur </w:t>
      </w:r>
    </w:p>
    <w:p>
      <w:pPr>
        <w:pStyle w:val="ListBullet"/>
      </w:pPr>
      <w:r>
        <w:t xml:space="preserve">- Volume: 92 à personnaliser avec l'utilisateur </w:t>
      </w:r>
    </w:p>
    <w:p>
      <w:pPr>
        <w:pStyle w:val="ListBullet"/>
      </w:pPr>
      <w:r>
        <w:t>- Utiliser le dictionnaire de prononciation interne</w:t>
      </w:r>
    </w:p>
    <w:p>
      <w:pPr>
        <w:pStyle w:val="ListBullet"/>
      </w:pPr>
      <w:r>
        <w:t xml:space="preserve">- Enable backquote voice tags : non coché </w:t>
      </w:r>
    </w:p>
    <w:p>
      <w:pPr>
        <w:pStyle w:val="ListBullet"/>
      </w:pPr>
      <w:r>
        <w:t xml:space="preserve">- Changement automatique de langue (si supporté par le synthétiseur) : non coché </w:t>
      </w:r>
    </w:p>
    <w:p>
      <w:pPr>
        <w:pStyle w:val="ListBullet"/>
      </w:pPr>
      <w:r>
        <w:t xml:space="preserve">- Changement automatique de dialecte (si supporté par le synthétiseur) : non coché </w:t>
      </w:r>
    </w:p>
    <w:p>
      <w:pPr>
        <w:pStyle w:val="ListBullet"/>
      </w:pPr>
      <w:r>
        <w:t xml:space="preserve">- Niveau de ponctuations et symboles : quelques-uns à personnaliser avec l'utilisateur </w:t>
      </w:r>
    </w:p>
    <w:p>
      <w:pPr>
        <w:pStyle w:val="ListBullet"/>
      </w:pPr>
      <w:r>
        <w:t xml:space="preserve">- Se baser sur la langue de la voix pour le traitement des caractères et symboles : coché </w:t>
      </w:r>
    </w:p>
    <w:p>
      <w:pPr>
        <w:pStyle w:val="ListBullet"/>
      </w:pPr>
      <w:r>
        <w:t xml:space="preserve">- Inclure les données du Consortium Unicode (incluant les emoji) dans le traitement des caractères et symboles : coché </w:t>
      </w:r>
    </w:p>
    <w:p>
      <w:pPr>
        <w:pStyle w:val="ListBullet"/>
      </w:pPr>
      <w:r>
        <w:t xml:space="preserve">- Pourcentage de changement de hauteur pour indiquer les majuscules 30 à personnaliser avec l'utilisateur </w:t>
      </w:r>
    </w:p>
    <w:p>
      <w:pPr>
        <w:pStyle w:val="ListBullet"/>
      </w:pPr>
      <w:r>
        <w:t xml:space="preserve">- Dire majuscule après les majuscules : non coché </w:t>
      </w:r>
    </w:p>
    <w:p>
      <w:pPr>
        <w:pStyle w:val="ListBullet"/>
      </w:pPr>
      <w:r>
        <w:t xml:space="preserve">- Émettre un bip pour signaler les majuscules : non coché </w:t>
      </w:r>
    </w:p>
    <w:p>
      <w:pPr>
        <w:pStyle w:val="ListBullet"/>
      </w:pPr>
      <w:r>
        <w:t xml:space="preserve">- Utiliser la fonction d'épellation si elle est supportée : non coché  </w:t>
      </w:r>
    </w:p>
    <w:p>
      <w:pPr>
        <w:pStyle w:val="Heading2"/>
      </w:pPr>
      <w:r>
        <w:t>Braille</w:t>
      </w:r>
    </w:p>
    <w:p>
      <w:pPr>
        <w:pStyle w:val="ListBullet"/>
      </w:pPr>
      <w:r>
        <w:t>- Terminal Braille Terminaux braille Handy Tech</w:t>
      </w:r>
    </w:p>
    <w:p>
      <w:pPr>
        <w:pStyle w:val="ListBullet"/>
      </w:pPr>
      <w:r>
        <w:t xml:space="preserve">- Saisie Braille : non coché </w:t>
      </w:r>
    </w:p>
    <w:p>
      <w:pPr>
        <w:pStyle w:val="ListBullet"/>
      </w:pPr>
      <w:r>
        <w:t>- Table d'affichage : Français (unifié) Braille informatique 8 points</w:t>
      </w:r>
    </w:p>
    <w:p>
      <w:pPr>
        <w:pStyle w:val="ListBullet"/>
      </w:pPr>
      <w:r>
        <w:t>- Table de saisie : Français (unifié) Braille informatique 8 points</w:t>
      </w:r>
    </w:p>
    <w:p>
      <w:pPr>
        <w:pStyle w:val="ListBullet"/>
      </w:pPr>
      <w:r>
        <w:t xml:space="preserve">- Afficher le mot sous le curseur en braille informatique: coché </w:t>
      </w:r>
    </w:p>
    <w:p>
      <w:pPr>
        <w:pStyle w:val="ListBullet"/>
      </w:pPr>
      <w:r>
        <w:t xml:space="preserve">- Montrer le curseur : coché </w:t>
      </w:r>
    </w:p>
    <w:p>
      <w:pPr>
        <w:pStyle w:val="ListBullet"/>
      </w:pPr>
      <w:r>
        <w:t xml:space="preserve">- Curseur clignotant : coché </w:t>
      </w:r>
    </w:p>
    <w:p>
      <w:pPr>
        <w:pStyle w:val="ListBullet"/>
      </w:pPr>
      <w:r>
        <w:t>- Vitesse de clignotement du curseur (ms) 500</w:t>
      </w:r>
    </w:p>
    <w:p>
      <w:pPr>
        <w:pStyle w:val="ListBullet"/>
      </w:pPr>
      <w:r>
        <w:t>- Forme du curseur pour le mode focus : Points 7 et 8</w:t>
      </w:r>
    </w:p>
    <w:p>
      <w:pPr>
        <w:pStyle w:val="ListBullet"/>
      </w:pPr>
      <w:r>
        <w:t>- Forme du curseur pour le mode revue : Point 8</w:t>
      </w:r>
    </w:p>
    <w:p>
      <w:pPr>
        <w:pStyle w:val="ListBullet"/>
      </w:pPr>
      <w:r>
        <w:t>- Durée d'affichage des messages (sec) 4</w:t>
      </w:r>
    </w:p>
    <w:p>
      <w:pPr>
        <w:pStyle w:val="ListBullet"/>
      </w:pPr>
      <w:r>
        <w:t xml:space="preserve">- Afficher les messages indéfiniment : non coché </w:t>
      </w:r>
    </w:p>
    <w:p>
      <w:pPr>
        <w:pStyle w:val="ListBullet"/>
      </w:pPr>
      <w:r>
        <w:t>- Le Braille suit : automatiquement</w:t>
      </w:r>
    </w:p>
    <w:p>
      <w:pPr>
        <w:pStyle w:val="ListBullet"/>
      </w:pPr>
      <w:r>
        <w:t xml:space="preserve">- Lire par paragraphe : non coché </w:t>
      </w:r>
    </w:p>
    <w:p>
      <w:pPr>
        <w:pStyle w:val="ListBullet"/>
      </w:pPr>
      <w:r>
        <w:t xml:space="preserve">- Ne pas couper les mots quand c'est possible: coché </w:t>
      </w:r>
    </w:p>
    <w:p>
      <w:pPr>
        <w:pStyle w:val="ListBullet"/>
      </w:pPr>
      <w:r>
        <w:t xml:space="preserve">- Afficher le contexte du focus Seulement lors d'un changement de contexte  </w:t>
      </w:r>
    </w:p>
    <w:p>
      <w:pPr>
        <w:pStyle w:val="Heading2"/>
      </w:pPr>
      <w:r>
        <w:t>Clavier</w:t>
      </w:r>
    </w:p>
    <w:p>
      <w:pPr>
        <w:pStyle w:val="ListBullet"/>
      </w:pPr>
      <w:r>
        <w:t>- Disposition du clavier : ordinateur portable</w:t>
      </w:r>
    </w:p>
    <w:p>
      <w:pPr>
        <w:pStyle w:val="ListBullet"/>
      </w:pPr>
      <w:r>
        <w:t xml:space="preserve">- Choisir les touches NVDA : verrouillage majuscules : coché, pavNum : coché, insertion : coché  insertion : coché </w:t>
      </w:r>
    </w:p>
    <w:p>
      <w:pPr>
        <w:pStyle w:val="ListBullet"/>
      </w:pPr>
      <w:r>
        <w:t xml:space="preserve">- Écho clavier par caractère : non coché à personnaliser avec l'utilisateur </w:t>
      </w:r>
    </w:p>
    <w:p>
      <w:pPr>
        <w:pStyle w:val="ListBullet"/>
      </w:pPr>
      <w:r>
        <w:t xml:space="preserve">- Écho clavier par mot : coché à personnaliser avec  l'utilisateur </w:t>
      </w:r>
    </w:p>
    <w:p>
      <w:pPr>
        <w:pStyle w:val="ListBullet"/>
      </w:pPr>
      <w:r>
        <w:t xml:space="preserve">- Interruption de la parole à la frappe d'un caractère coché </w:t>
      </w:r>
    </w:p>
    <w:p>
      <w:pPr>
        <w:pStyle w:val="ListBullet"/>
      </w:pPr>
      <w:r>
        <w:t xml:space="preserve">- Interruption de la parole à l'appui de la touche entrer : coché </w:t>
      </w:r>
    </w:p>
    <w:p>
      <w:pPr>
        <w:pStyle w:val="ListBullet"/>
      </w:pPr>
      <w:r>
        <w:t xml:space="preserve">- Permettre le survol en mode dire tout : non coché </w:t>
      </w:r>
    </w:p>
    <w:p>
      <w:pPr>
        <w:pStyle w:val="ListBullet"/>
      </w:pPr>
      <w:r>
        <w:t xml:space="preserve">- Émettre un bip à la frappe d'un caractère minuscule quand le verrouillage majuscule est activé : coché </w:t>
      </w:r>
    </w:p>
    <w:p>
      <w:pPr>
        <w:pStyle w:val="ListBullet"/>
      </w:pPr>
      <w:r>
        <w:t xml:space="preserve">- Dire les touches de commandes : non coché </w:t>
      </w:r>
    </w:p>
    <w:p>
      <w:pPr>
        <w:pStyle w:val="ListBullet"/>
      </w:pPr>
      <w:r>
        <w:t xml:space="preserve">- Jouer un son pour les fautes d'orthographe pendant la frappe : coché </w:t>
      </w:r>
    </w:p>
    <w:p>
      <w:pPr>
        <w:pStyle w:val="ListBullet"/>
      </w:pPr>
      <w:r>
        <w:t xml:space="preserve">- Exécuter les touches d'autres applications : coché  </w:t>
      </w:r>
    </w:p>
    <w:p>
      <w:pPr>
        <w:pStyle w:val="Heading2"/>
      </w:pPr>
      <w:r>
        <w:t>Souris</w:t>
      </w:r>
    </w:p>
    <w:p>
      <w:pPr>
        <w:pStyle w:val="ListBullet"/>
      </w:pPr>
      <w:r>
        <w:t xml:space="preserve">- Annoncer les changements de forme de la souris : non coché </w:t>
      </w:r>
    </w:p>
    <w:p>
      <w:pPr>
        <w:pStyle w:val="ListBullet"/>
      </w:pPr>
      <w:r>
        <w:t xml:space="preserve">- Activer le suivi de la souris : coché </w:t>
      </w:r>
    </w:p>
    <w:p>
      <w:pPr>
        <w:pStyle w:val="ListBullet"/>
      </w:pPr>
      <w:r>
        <w:t>- Résolution d'unités de texte: paragraphe</w:t>
      </w:r>
    </w:p>
    <w:p>
      <w:pPr>
        <w:pStyle w:val="ListBullet"/>
      </w:pPr>
      <w:r>
        <w:t xml:space="preserve">- Quand la souris entre dans un objet, annoncer son type : non coché </w:t>
      </w:r>
    </w:p>
    <w:p>
      <w:pPr>
        <w:pStyle w:val="ListBullet"/>
      </w:pPr>
      <w:r>
        <w:t xml:space="preserve">- Sonoriser les coordonnées quand la souris se déplace : non coché </w:t>
      </w:r>
    </w:p>
    <w:p>
      <w:pPr>
        <w:pStyle w:val="ListBullet"/>
      </w:pPr>
      <w:r>
        <w:t xml:space="preserve">- La brillance modifie le volume des coordonnées audio : non coché </w:t>
      </w:r>
    </w:p>
    <w:p>
      <w:pPr>
        <w:pStyle w:val="ListBullet"/>
      </w:pPr>
      <w:r>
        <w:t xml:space="preserve">- Ignorer les commandes de souris d'autres applications : non coché  </w:t>
      </w:r>
    </w:p>
    <w:p>
      <w:pPr>
        <w:pStyle w:val="Heading2"/>
      </w:pPr>
      <w:r>
        <w:t>Curseur de revue</w:t>
      </w:r>
    </w:p>
    <w:p>
      <w:pPr>
        <w:pStyle w:val="ListBullet"/>
      </w:pPr>
      <w:r>
        <w:t>- Suivre le focus système : coché</w:t>
      </w:r>
    </w:p>
    <w:p>
      <w:pPr>
        <w:pStyle w:val="ListBullet"/>
      </w:pPr>
      <w:r>
        <w:t xml:space="preserve">- Suivre le curseur système : coché </w:t>
      </w:r>
    </w:p>
    <w:p>
      <w:pPr>
        <w:pStyle w:val="ListBullet"/>
      </w:pPr>
      <w:r>
        <w:t xml:space="preserve">- Suivre le curseur souris : non coché </w:t>
      </w:r>
    </w:p>
    <w:p>
      <w:pPr>
        <w:pStyle w:val="ListBullet"/>
      </w:pPr>
      <w:r>
        <w:t xml:space="preserve">- Mode de revue simple: coché  </w:t>
      </w:r>
    </w:p>
    <w:p>
      <w:pPr>
        <w:pStyle w:val="Heading2"/>
      </w:pPr>
      <w:r>
        <w:t>Composition de Saisie (Caractères Asiatiques)</w:t>
      </w:r>
    </w:p>
    <w:p>
      <w:pPr>
        <w:pStyle w:val="ListBullet"/>
      </w:pPr>
      <w:r>
        <w:t xml:space="preserve">- Annonce automatique de toutes les suggestions: coché </w:t>
      </w:r>
    </w:p>
    <w:p>
      <w:pPr>
        <w:pStyle w:val="ListBullet"/>
      </w:pPr>
      <w:r>
        <w:t xml:space="preserve">- Annoncer la suggestion sélectionnée : coché </w:t>
      </w:r>
    </w:p>
    <w:p>
      <w:pPr>
        <w:pStyle w:val="ListBullet"/>
      </w:pPr>
      <w:r>
        <w:t xml:space="preserve">- Toujours inclure la description courte du caractère durant l'annonce de la suggestion : coché </w:t>
      </w:r>
    </w:p>
    <w:p>
      <w:pPr>
        <w:pStyle w:val="ListBullet"/>
      </w:pPr>
      <w:r>
        <w:t xml:space="preserve">- Annoncer les changements dans la chaîne en cours de lecture: coché </w:t>
      </w:r>
    </w:p>
    <w:p>
      <w:pPr>
        <w:pStyle w:val="ListBullet"/>
      </w:pPr>
      <w:r>
        <w:t xml:space="preserve">- Annoncer les changements dans la chaîne de composition : coché  </w:t>
      </w:r>
    </w:p>
    <w:p>
      <w:pPr>
        <w:pStyle w:val="Heading2"/>
      </w:pPr>
      <w:r>
        <w:t>Présentation des objets</w:t>
      </w:r>
    </w:p>
    <w:p>
      <w:pPr>
        <w:pStyle w:val="ListBullet"/>
      </w:pPr>
      <w:r>
        <w:t xml:space="preserve">- Annoncer les suggestions : non coché </w:t>
      </w:r>
    </w:p>
    <w:p>
      <w:pPr>
        <w:pStyle w:val="ListBullet"/>
      </w:pPr>
      <w:r>
        <w:t xml:space="preserve">- Annoncer les notifications : coché </w:t>
      </w:r>
    </w:p>
    <w:p>
      <w:pPr>
        <w:pStyle w:val="ListBullet"/>
      </w:pPr>
      <w:r>
        <w:t xml:space="preserve">- Annoncer les raccourcis clavier des objets : coché </w:t>
      </w:r>
    </w:p>
    <w:p>
      <w:pPr>
        <w:pStyle w:val="ListBullet"/>
      </w:pPr>
      <w:r>
        <w:t xml:space="preserve">- Annoncer le rang de l'objet dans une liste: coché </w:t>
      </w:r>
    </w:p>
    <w:p>
      <w:pPr>
        <w:pStyle w:val="ListBullet"/>
      </w:pPr>
      <w:r>
        <w:t xml:space="preserve">- Deviner le rang de l'objet quand l'information n'est pas disponible: non coché </w:t>
      </w:r>
    </w:p>
    <w:p>
      <w:pPr>
        <w:pStyle w:val="ListBullet"/>
      </w:pPr>
      <w:r>
        <w:t xml:space="preserve">- Annoncer la description de l'objet: coché </w:t>
      </w:r>
    </w:p>
    <w:p>
      <w:pPr>
        <w:pStyle w:val="ListBullet"/>
      </w:pPr>
      <w:r>
        <w:t>- Suivi des barres de progression : Vocal</w:t>
      </w:r>
    </w:p>
    <w:p>
      <w:pPr>
        <w:pStyle w:val="ListBullet"/>
      </w:pPr>
      <w:r>
        <w:t xml:space="preserve">- Suivre les barres de progression en arrière-plan: non coché </w:t>
      </w:r>
    </w:p>
    <w:p>
      <w:pPr>
        <w:pStyle w:val="ListBullet"/>
      </w:pPr>
      <w:r>
        <w:t xml:space="preserve">- Annoncer les changements dynamiques de contenu: non coché </w:t>
      </w:r>
    </w:p>
    <w:p>
      <w:pPr>
        <w:pStyle w:val="ListBullet"/>
      </w:pPr>
      <w:r>
        <w:t xml:space="preserve">- Jouer un son quand les auto-suggestions apparaissent: coché  </w:t>
      </w:r>
    </w:p>
    <w:p>
      <w:pPr>
        <w:pStyle w:val="Heading2"/>
      </w:pPr>
      <w:r>
        <w:t>Navigation</w:t>
      </w:r>
    </w:p>
    <w:p>
      <w:pPr>
        <w:pStyle w:val="ListBullet"/>
      </w:pPr>
      <w:r>
        <w:t>- Nombre maximum de caractères par ligne 100</w:t>
      </w:r>
    </w:p>
    <w:p>
      <w:pPr>
        <w:pStyle w:val="ListBullet"/>
      </w:pPr>
      <w:r>
        <w:t>- Nombre de lignes par page 25</w:t>
      </w:r>
    </w:p>
    <w:p>
      <w:pPr>
        <w:pStyle w:val="ListBullet"/>
      </w:pPr>
      <w:r>
        <w:t xml:space="preserve">- Utiliser la disposition telle qu'à l'écran (quand c'est possible): non coché </w:t>
      </w:r>
    </w:p>
    <w:p>
      <w:pPr>
        <w:pStyle w:val="ListBullet"/>
      </w:pPr>
      <w:r>
        <w:t xml:space="preserve">- Activer le mode navigation au chargement de la page: coché </w:t>
      </w:r>
    </w:p>
    <w:p>
      <w:pPr>
        <w:pStyle w:val="ListBullet"/>
      </w:pPr>
      <w:r>
        <w:t xml:space="preserve">- Lecture automatique au chargement de la page: non coché </w:t>
      </w:r>
    </w:p>
    <w:p>
      <w:pPr>
        <w:pStyle w:val="ListBullet"/>
      </w:pPr>
      <w:r>
        <w:t xml:space="preserve">- Inclure les tables de visualisation: non coché </w:t>
      </w:r>
    </w:p>
    <w:p>
      <w:pPr>
        <w:pStyle w:val="ListBullet"/>
      </w:pPr>
      <w:r>
        <w:t xml:space="preserve">- Mode formulaire automatique lors des changements de focus: coché </w:t>
      </w:r>
    </w:p>
    <w:p>
      <w:pPr>
        <w:pStyle w:val="ListBullet"/>
      </w:pPr>
      <w:r>
        <w:t xml:space="preserve">- Mode formulaire automatique lors des déplacements du curseur: non coché </w:t>
      </w:r>
    </w:p>
    <w:p>
      <w:pPr>
        <w:pStyle w:val="ListBullet"/>
      </w:pPr>
      <w:r>
        <w:t xml:space="preserve">- Indication audio du mode formulaire ou navigation: non coché  à personnaliser avec l'utilisateur </w:t>
      </w:r>
    </w:p>
    <w:p>
      <w:pPr>
        <w:pStyle w:val="ListBullet"/>
      </w:pPr>
      <w:r>
        <w:t xml:space="preserve">- Empêcher tous les gestes ne correspondant pas à des commandes d'atteindre le document: coché  </w:t>
      </w:r>
    </w:p>
    <w:p>
      <w:pPr>
        <w:pStyle w:val="Heading2"/>
      </w:pPr>
      <w:r>
        <w:t>Mise en forme</w:t>
      </w:r>
    </w:p>
    <w:p>
      <w:pPr>
        <w:pStyle w:val="ListBullet"/>
      </w:pPr>
      <w:r>
        <w:t xml:space="preserve">- Nom de la police: non coché </w:t>
      </w:r>
    </w:p>
    <w:p>
      <w:pPr>
        <w:pStyle w:val="ListBullet"/>
      </w:pPr>
      <w:r>
        <w:t xml:space="preserve">- Taille de la police: non coché </w:t>
      </w:r>
    </w:p>
    <w:p>
      <w:pPr>
        <w:pStyle w:val="ListBullet"/>
      </w:pPr>
      <w:r>
        <w:t xml:space="preserve">- Attributs de la police : non coché </w:t>
      </w:r>
    </w:p>
    <w:p>
      <w:pPr>
        <w:pStyle w:val="ListBullet"/>
      </w:pPr>
      <w:r>
        <w:t xml:space="preserve">- Emphase: non coché </w:t>
      </w:r>
    </w:p>
    <w:p>
      <w:pPr>
        <w:pStyle w:val="ListBullet"/>
      </w:pPr>
      <w:r>
        <w:t xml:space="preserve">- Style : non coché </w:t>
      </w:r>
    </w:p>
    <w:p>
      <w:pPr>
        <w:pStyle w:val="ListBullet"/>
      </w:pPr>
      <w:r>
        <w:t xml:space="preserve">- Couleurs : non coché </w:t>
      </w:r>
    </w:p>
    <w:p>
      <w:pPr>
        <w:pStyle w:val="ListBullet"/>
      </w:pPr>
      <w:r>
        <w:t xml:space="preserve">- Commentaires : coché </w:t>
      </w:r>
    </w:p>
    <w:p>
      <w:pPr>
        <w:pStyle w:val="ListBullet"/>
      </w:pPr>
      <w:r>
        <w:t xml:space="preserve">- Révisions de l'éditeur : coché </w:t>
      </w:r>
    </w:p>
    <w:p>
      <w:pPr>
        <w:pStyle w:val="ListBullet"/>
      </w:pPr>
      <w:r>
        <w:t xml:space="preserve">- Fautes d'orthographe : coché </w:t>
      </w:r>
    </w:p>
    <w:p>
      <w:pPr>
        <w:pStyle w:val="ListBullet"/>
      </w:pPr>
      <w:r>
        <w:t xml:space="preserve">- Pages : coché </w:t>
      </w:r>
    </w:p>
    <w:p>
      <w:pPr>
        <w:pStyle w:val="ListBullet"/>
      </w:pPr>
      <w:r>
        <w:t xml:space="preserve">- Numéros de ligne : non coché </w:t>
      </w:r>
    </w:p>
    <w:p>
      <w:pPr>
        <w:pStyle w:val="ListBullet"/>
      </w:pPr>
      <w:r>
        <w:t xml:space="preserve">- Annonce de la mise en retrait des lignes : Désactivé </w:t>
      </w:r>
    </w:p>
    <w:p>
      <w:pPr>
        <w:pStyle w:val="ListBullet"/>
      </w:pPr>
      <w:r>
        <w:t xml:space="preserve">- Mise en retrait des paragraphes : non coché </w:t>
      </w:r>
    </w:p>
    <w:p>
      <w:pPr>
        <w:pStyle w:val="ListBullet"/>
      </w:pPr>
      <w:r>
        <w:t xml:space="preserve">- interligne : non coché </w:t>
      </w:r>
    </w:p>
    <w:p>
      <w:pPr>
        <w:pStyle w:val="ListBullet"/>
      </w:pPr>
      <w:r>
        <w:t xml:space="preserve">- Alignement: non coché </w:t>
      </w:r>
    </w:p>
    <w:p>
      <w:pPr>
        <w:pStyle w:val="ListBullet"/>
      </w:pPr>
      <w:r>
        <w:t xml:space="preserve">- Tableaux: non coché </w:t>
      </w:r>
    </w:p>
    <w:p>
      <w:pPr>
        <w:pStyle w:val="ListBullet"/>
      </w:pPr>
      <w:r>
        <w:t xml:space="preserve">- en-têtes de colonne : non coché </w:t>
      </w:r>
    </w:p>
    <w:p>
      <w:pPr>
        <w:pStyle w:val="ListBullet"/>
      </w:pPr>
      <w:r>
        <w:t xml:space="preserve">- Coordonnées des cellules: non coché </w:t>
      </w:r>
    </w:p>
    <w:p>
      <w:pPr>
        <w:pStyle w:val="ListBullet"/>
      </w:pPr>
      <w:r>
        <w:t xml:space="preserve">- Bordures de cellule : désactivé </w:t>
      </w:r>
    </w:p>
    <w:p>
      <w:pPr>
        <w:pStyle w:val="ListBullet"/>
      </w:pPr>
      <w:r>
        <w:t xml:space="preserve">- Titres: coché </w:t>
      </w:r>
    </w:p>
    <w:p>
      <w:pPr>
        <w:pStyle w:val="ListBullet"/>
      </w:pPr>
      <w:r>
        <w:t xml:space="preserve">- Liens: coché </w:t>
      </w:r>
    </w:p>
    <w:p>
      <w:pPr>
        <w:pStyle w:val="ListBullet"/>
      </w:pPr>
      <w:r>
        <w:t xml:space="preserve">- Listes: non coché </w:t>
      </w:r>
    </w:p>
    <w:p>
      <w:pPr>
        <w:pStyle w:val="ListBullet"/>
      </w:pPr>
      <w:r>
        <w:t xml:space="preserve">- Citations: non coché </w:t>
      </w:r>
    </w:p>
    <w:p>
      <w:pPr>
        <w:pStyle w:val="ListBullet"/>
      </w:pPr>
      <w:r>
        <w:t xml:space="preserve">- Régions: non coché </w:t>
      </w:r>
    </w:p>
    <w:p>
      <w:pPr>
        <w:pStyle w:val="ListBullet"/>
      </w:pPr>
      <w:r>
        <w:t xml:space="preserve">- Cadres: non coché </w:t>
      </w:r>
    </w:p>
    <w:p>
      <w:pPr>
        <w:pStyle w:val="ListBullet"/>
      </w:pPr>
      <w:r>
        <w:t xml:space="preserve">- Cliquable: non coché </w:t>
      </w:r>
    </w:p>
    <w:p>
      <w:pPr>
        <w:pStyle w:val="ListBullet"/>
      </w:pPr>
      <w:r>
        <w:t xml:space="preserve">- Signaler les changements de mise en forme après le curseur (peut dégrader les performances): non coché  </w:t>
      </w:r>
    </w:p>
    <w:p>
      <w:pPr>
        <w:pStyle w:val="Heading2"/>
      </w:pPr>
      <w:r>
        <w:t>Interaction tactile</w:t>
      </w:r>
    </w:p>
    <w:p>
      <w:pPr>
        <w:pStyle w:val="ListBullet"/>
      </w:pPr>
      <w:r>
        <w:t xml:space="preserve">- Mode de frappe tactile : non coché  </w:t>
      </w:r>
    </w:p>
    <w:p>
      <w:pPr>
        <w:pStyle w:val="Heading2"/>
      </w:pPr>
      <w:r>
        <w:t>Reconnaissance Optique de Caractères de Windows 10</w:t>
      </w:r>
    </w:p>
    <w:p>
      <w:pPr>
        <w:pStyle w:val="ListBullet"/>
      </w:pPr>
      <w:r>
        <w:t xml:space="preserve">- Langue de reconnaissance Français (France)  </w:t>
      </w:r>
    </w:p>
    <w:p>
      <w:pPr>
        <w:pStyle w:val="Heading2"/>
      </w:pPr>
      <w:r>
        <w:t>Options avancé</w:t>
      </w:r>
    </w:p>
    <w:p>
      <w:pPr>
        <w:pStyle w:val="ListBullet"/>
      </w:pPr>
      <w:r>
        <w:t>- Je comprends que modifier ces paramètre peut causer des dysfonctionnements de NVDA: non coché</w:t>
      </w:r>
    </w:p>
    <w:p>
      <w:pPr>
        <w:pStyle w:val="Title"/>
      </w:pPr>
      <w:r>
        <w:t>Windows 10</w:t>
      </w:r>
    </w:p>
    <w:p>
      <w:pPr>
        <w:pStyle w:val="Title"/>
      </w:pPr>
      <w:r>
        <w:t>07 - Windows 10 - Configuration Excel</w:t>
      </w:r>
    </w:p>
    <w:p>
      <w:pPr>
        <w:pStyle w:val="Title"/>
      </w:pPr>
      <w:r>
        <w:t>Configuration Excel</w:t>
      </w:r>
    </w:p>
    <w:p>
      <w:r>
        <w:t>La version de 2013 par rapport à la version 2010, a apportée quelques modifications.</w:t>
        <w:br/>
        <w:t xml:space="preserve">Par exemple, à l'ouverture d'Excel est affichée une boîte de dialogue pour choisir le modèle de document. </w:t>
        <w:br/>
        <w:t>Ci-dessous quelques réglages qui permettront de retrouver la même utilisation qu'Excel 2010 et d'optimiser la lecture de document avec NVDA.</w:t>
        <w:br/>
        <w:t xml:space="preserve">Les modifications devront être effectuées dans les options du menu fichiers.  </w:t>
      </w:r>
    </w:p>
    <w:p>
      <w:pPr>
        <w:pStyle w:val="Heading2"/>
      </w:pPr>
      <w:r>
        <w:t>Option Général</w:t>
      </w:r>
    </w:p>
    <w:p>
      <w:pPr>
        <w:pStyle w:val="ListBullet"/>
      </w:pPr>
      <w:r>
        <w:t>- Aller dans la catégorie "général"</w:t>
      </w:r>
    </w:p>
    <w:p>
      <w:pPr>
        <w:pStyle w:val="ListBullet"/>
      </w:pPr>
      <w:r>
        <w:t xml:space="preserve">- Décocher l'option Afficher l’écran de démarrage au lancement de cette application.  </w:t>
      </w:r>
    </w:p>
    <w:p>
      <w:pPr>
        <w:pStyle w:val="Heading2"/>
      </w:pPr>
      <w:r>
        <w:t>Vérification</w:t>
      </w:r>
    </w:p>
    <w:p>
      <w:pPr>
        <w:pStyle w:val="ListBullet"/>
      </w:pPr>
      <w:r>
        <w:t xml:space="preserve">- Aller dans la catégorie "vérification" </w:t>
      </w:r>
    </w:p>
    <w:p>
      <w:pPr>
        <w:pStyle w:val="ListBullet"/>
      </w:pPr>
      <w:r>
        <w:t xml:space="preserve">- Cocher la case "Majuscules accentuées en français".  </w:t>
      </w:r>
    </w:p>
    <w:p>
      <w:r>
        <w:t>Remarque :</w:t>
        <w:br/>
        <w:t xml:space="preserve">Si cette option a été modifiée dans Word, elle sera prise en compte dans Excel.  </w:t>
      </w:r>
    </w:p>
    <w:p>
      <w:pPr>
        <w:pStyle w:val="Heading2"/>
      </w:pPr>
      <w:r>
        <w:t>Enregistrement</w:t>
      </w:r>
    </w:p>
    <w:p>
      <w:pPr>
        <w:pStyle w:val="ListBullet"/>
      </w:pPr>
      <w:r>
        <w:t>- aller dans la catégorie "Enregistrement "</w:t>
      </w:r>
    </w:p>
    <w:p>
      <w:pPr>
        <w:pStyle w:val="ListBullet"/>
      </w:pPr>
      <w:r>
        <w:t>- Cocher "ne pas afficher le mode Backstage à l’ouverture ou l’enregistrement des fichiers via des raccourcis clavier"</w:t>
      </w:r>
    </w:p>
    <w:p>
      <w:pPr>
        <w:pStyle w:val="ListBullet"/>
      </w:pPr>
      <w:r>
        <w:t xml:space="preserve">- cocher  "toujourss enregistrer sur l’ordinateur".  </w:t>
      </w:r>
    </w:p>
    <w:p>
      <w:r>
        <w:t>Remarque :</w:t>
        <w:br/>
        <w:t xml:space="preserve">Si cette option a été modifiée dans Word, elle sera prise en compte dans Excel.  </w:t>
      </w:r>
    </w:p>
    <w:p>
      <w:pPr>
        <w:pStyle w:val="Heading2"/>
      </w:pPr>
      <w:r>
        <w:t>Centre de gestion de la confidentialité</w:t>
      </w:r>
    </w:p>
    <w:p>
      <w:pPr>
        <w:pStyle w:val="ListBullet"/>
      </w:pPr>
      <w:r>
        <w:t>- Aller dans la catégorie gestion de la confidentialité</w:t>
      </w:r>
    </w:p>
    <w:p>
      <w:pPr>
        <w:pStyle w:val="ListBullet"/>
      </w:pPr>
      <w:r>
        <w:t xml:space="preserve">- Activer le bouton Centre de gestion de la confidentialité. </w:t>
      </w:r>
    </w:p>
    <w:p>
      <w:pPr>
        <w:pStyle w:val="ListBullet"/>
      </w:pPr>
      <w:r>
        <w:t>- Dans la liste, choisir, la catégorie "Mode protégé".</w:t>
      </w:r>
    </w:p>
    <w:p>
      <w:pPr>
        <w:pStyle w:val="ListBullet"/>
      </w:pPr>
      <w:r>
        <w:t>- Décocher - Activer le mode protégé pour les fichiers provenant d’Internet,</w:t>
      </w:r>
    </w:p>
    <w:p>
      <w:pPr>
        <w:pStyle w:val="ListBullet"/>
      </w:pPr>
      <w:r>
        <w:t>- Décocher - Activer le mode protégé pour les fichiers situés dans des emplacements potentiellement dangereux,</w:t>
      </w:r>
    </w:p>
    <w:p>
      <w:pPr>
        <w:pStyle w:val="ListBullet"/>
      </w:pPr>
      <w:r>
        <w:t>- Décocher - Activer le mode protégé pour les pièces jointes Outlook.</w:t>
      </w:r>
    </w:p>
    <w:p>
      <w:pPr>
        <w:pStyle w:val="Title"/>
      </w:pPr>
      <w:r>
        <w:t>Windows 10</w:t>
      </w:r>
    </w:p>
    <w:p>
      <w:pPr>
        <w:pStyle w:val="Title"/>
      </w:pPr>
      <w:r>
        <w:t>08 - Windows 10 - Configuration Outlook 2013</w:t>
      </w:r>
    </w:p>
    <w:p>
      <w:pPr>
        <w:pStyle w:val="Title"/>
      </w:pPr>
      <w:r>
        <w:t>Configuration Outlook 2013</w:t>
      </w:r>
    </w:p>
    <w:p>
      <w:r>
        <w:t>Voici quelques réglages pour optimiser l'utilisation d'Outlook 2013 avec NVDA.</w:t>
        <w:br/>
        <w:t>Ceux-ci seront appliqués uniquement au dossier actif.</w:t>
        <w:br/>
        <w:t xml:space="preserve">Pour les appliquer à un autre dossier, aller dans celui-ci et faire les réglages ci-dessous.  </w:t>
      </w:r>
    </w:p>
    <w:p>
      <w:r>
        <w:t xml:space="preserve">## Désactiver l'affichage des mail dans une arborescence de date  </w:t>
      </w:r>
    </w:p>
    <w:p>
      <w:pPr>
        <w:pStyle w:val="ListBullet"/>
      </w:pPr>
      <w:r>
        <w:t>- A partir du ruban, activer l'onglet "affichage"</w:t>
      </w:r>
    </w:p>
    <w:p>
      <w:pPr>
        <w:pStyle w:val="ListBullet"/>
      </w:pPr>
      <w:r>
        <w:t>- Valider sur "réorganiser par",</w:t>
      </w:r>
    </w:p>
    <w:p>
      <w:pPr>
        <w:pStyle w:val="ListBullet"/>
      </w:pPr>
      <w:r>
        <w:t xml:space="preserve">- Décocher "afficher dans des groupes".  </w:t>
      </w:r>
    </w:p>
    <w:p>
      <w:r>
        <w:t xml:space="preserve">Remarque : </w:t>
        <w:br/>
        <w:t>pour désactiver ce réglage via un raccourcis clavier : faire ALT + N + u grave et F.</w:t>
        <w:br/>
        <w:t xml:space="preserve">Activer ses réglages dans les dossiers les plus utilisés (Exemple : éléments envoyés, éléments supprimés...).  </w:t>
      </w:r>
    </w:p>
    <w:p>
      <w:pPr>
        <w:pStyle w:val="Heading2"/>
      </w:pPr>
      <w:r>
        <w:t>Désactiver le volet de lecture</w:t>
      </w:r>
    </w:p>
    <w:p>
      <w:pPr>
        <w:pStyle w:val="ListBullet"/>
      </w:pPr>
      <w:r>
        <w:t>- aller dans l'onglet "affichage",</w:t>
      </w:r>
    </w:p>
    <w:p>
      <w:pPr>
        <w:pStyle w:val="ListBullet"/>
      </w:pPr>
      <w:r>
        <w:t xml:space="preserve">- Aller dans  "volet de lecture" </w:t>
      </w:r>
    </w:p>
    <w:p>
      <w:pPr>
        <w:pStyle w:val="ListBullet"/>
      </w:pPr>
      <w:r>
        <w:t xml:space="preserve">- Cocher "inactif".  </w:t>
      </w:r>
    </w:p>
    <w:p>
      <w:r>
        <w:t xml:space="preserve">Remarque : </w:t>
        <w:br/>
        <w:t xml:space="preserve">Pour activer directement cet item : Faire ALT + N et V puis choisir "inactif".  </w:t>
      </w:r>
    </w:p>
    <w:p>
      <w:pPr>
        <w:pStyle w:val="Heading2"/>
      </w:pPr>
      <w:r>
        <w:t>Affiche sous forme de liste les rendez-vous pour le calendrier</w:t>
      </w:r>
    </w:p>
    <w:p>
      <w:pPr>
        <w:pStyle w:val="ListBullet"/>
      </w:pPr>
      <w:r>
        <w:t>- se mettre en mode "Calendrier"</w:t>
      </w:r>
    </w:p>
    <w:p>
      <w:pPr>
        <w:pStyle w:val="ListBullet"/>
      </w:pPr>
      <w:r>
        <w:t>- Aller dans l'onglet "Affichage"</w:t>
      </w:r>
    </w:p>
    <w:p>
      <w:pPr>
        <w:pStyle w:val="ListBullet"/>
      </w:pPr>
      <w:r>
        <w:t>- Activer le bouton "Changer l'affichage"</w:t>
      </w:r>
    </w:p>
    <w:p>
      <w:pPr>
        <w:pStyle w:val="ListBullet"/>
      </w:pPr>
      <w:r>
        <w:t xml:space="preserve">- Choisir le bouton "Liste".  </w:t>
      </w:r>
    </w:p>
    <w:p>
      <w:pPr>
        <w:pStyle w:val="Heading2"/>
      </w:pPr>
      <w:r>
        <w:t>Désactiver les notifications</w:t>
      </w:r>
    </w:p>
    <w:p>
      <w:pPr>
        <w:pStyle w:val="ListBullet"/>
      </w:pPr>
      <w:r>
        <w:t>- Aller dans les paramètres de notifications (</w:t>
      </w:r>
    </w:p>
    <w:p>
      <w:pPr>
        <w:pStyle w:val="ListBullet"/>
      </w:pPr>
      <w:r>
        <w:t>- Faire  tabulation jusqu'à Outlook 2013 et valider,</w:t>
      </w:r>
    </w:p>
    <w:p>
      <w:pPr>
        <w:pStyle w:val="ListBullet"/>
      </w:pPr>
      <w:r>
        <w:t xml:space="preserve">- Décocher l'option "Notifications".  </w:t>
      </w:r>
    </w:p>
    <w:p>
      <w:pPr>
        <w:pStyle w:val="Heading2"/>
      </w:pPr>
      <w:r>
        <w:t>Quelques points à vérifier</w:t>
      </w:r>
    </w:p>
    <w:p>
      <w:r>
        <w:t>Par défaut, lors de l'envoi d'un mail par CTRL + entrée, une boîte de dialogue s'affiche demandant si on souhaite bien utiliser ce raccourcis clavier pour envoyer le message.</w:t>
        <w:br/>
        <w:t xml:space="preserve">Pour ne plus avoir l'affichage de cette boîte de dialogue,  cocher la case Ne plus afficher ce message.  </w:t>
      </w:r>
    </w:p>
    <w:p>
      <w:r>
        <w:t>Dans un mail contenant des pièces jointes, si la touche Entrée ne permet pas de l'ouvrir.</w:t>
        <w:br/>
        <w:t xml:space="preserve">* Aller dans les options d'Outlook via le menu "fichiers, catégorie "Centre de gestion de la confidentialité", </w:t>
        <w:br/>
        <w:t xml:space="preserve">* Activer le bouton "Paramètres du Centre de gestion de la confidentialité..." </w:t>
        <w:br/>
        <w:t>* Choisir la catégorie "Gestion des pièces jointes"</w:t>
        <w:br/>
        <w:t>* Décocher la case "Désactiver l'aperçu des pièces jointes"</w:t>
      </w:r>
    </w:p>
    <w:p>
      <w:pPr>
        <w:pStyle w:val="Title"/>
      </w:pPr>
      <w:r>
        <w:t>Windows 10</w:t>
      </w:r>
    </w:p>
    <w:p>
      <w:pPr>
        <w:pStyle w:val="Title"/>
      </w:pPr>
      <w:r>
        <w:t>09 - Windows 10 - Configuration Windows 10</w:t>
      </w:r>
    </w:p>
    <w:p>
      <w:pPr>
        <w:pStyle w:val="Title"/>
      </w:pPr>
      <w:r>
        <w:t>Configuration de Windows 10</w:t>
      </w:r>
    </w:p>
    <w:p>
      <w:r>
        <w:t xml:space="preserve">La plupart des paramètres que nous allons abordés sont expliqués depuis le panneau de configuration en affichage grandes ou petites icônes.  </w:t>
      </w:r>
    </w:p>
    <w:p>
      <w:pPr>
        <w:pStyle w:val="Heading2"/>
      </w:pPr>
      <w:r>
        <w:t>Optimiser l'affichage de Windows pour NVDA</w:t>
      </w:r>
    </w:p>
    <w:p>
      <w:pPr>
        <w:pStyle w:val="ListBullet"/>
      </w:pPr>
      <w:r>
        <w:t xml:space="preserve">- aller dans le panneau de configuration </w:t>
      </w:r>
    </w:p>
    <w:p>
      <w:pPr>
        <w:pStyle w:val="ListBullet"/>
      </w:pPr>
      <w:r>
        <w:t xml:space="preserve">- Aller dans système, </w:t>
      </w:r>
    </w:p>
    <w:p>
      <w:pPr>
        <w:pStyle w:val="ListBullet"/>
      </w:pPr>
      <w:r>
        <w:t>- Aller dans paramètres système avancés</w:t>
      </w:r>
    </w:p>
    <w:p>
      <w:pPr>
        <w:pStyle w:val="ListBullet"/>
      </w:pPr>
      <w:r>
        <w:t xml:space="preserve">- paramètre (dans le groupe performances). </w:t>
      </w:r>
    </w:p>
    <w:p>
      <w:pPr>
        <w:pStyle w:val="ListBullet"/>
      </w:pPr>
      <w:r>
        <w:t xml:space="preserve">- Dans la liste choisir : Ajuster afin d’obtenir les meilleures performances.  </w:t>
      </w:r>
    </w:p>
    <w:p>
      <w:r>
        <w:t xml:space="preserve">Remarque : Besoin d'un compte administrateur pour pourvoir modifier ces options.  </w:t>
      </w:r>
    </w:p>
    <w:p>
      <w:pPr>
        <w:pStyle w:val="Heading2"/>
      </w:pPr>
      <w:r>
        <w:t>Afficher les icônes  habituelles dans le bureau</w:t>
      </w:r>
    </w:p>
    <w:p>
      <w:pPr>
        <w:pStyle w:val="ListBullet"/>
      </w:pPr>
      <w:r>
        <w:t>- Depuis la fenêtre "paramètres" de Windows (raccourcis clavier Windows + I)</w:t>
      </w:r>
    </w:p>
    <w:p>
      <w:pPr>
        <w:pStyle w:val="ListBullet"/>
      </w:pPr>
      <w:r>
        <w:t>- Aller dans "personnalisation".</w:t>
      </w:r>
    </w:p>
    <w:p>
      <w:pPr>
        <w:pStyle w:val="ListBullet"/>
      </w:pPr>
      <w:r>
        <w:t xml:space="preserve">- Dans la liste des catégories, aller sur "Thèmes" </w:t>
      </w:r>
    </w:p>
    <w:p>
      <w:pPr>
        <w:pStyle w:val="ListBullet"/>
      </w:pPr>
      <w:r>
        <w:t>- Activer le lien "Paramètres des icônes du Bureau".</w:t>
      </w:r>
    </w:p>
    <w:p>
      <w:pPr>
        <w:pStyle w:val="ListBullet"/>
      </w:pPr>
      <w:r>
        <w:t>- Vous y trouverez les cases à cocher "Ordinateur", "Fichiers de l'utilisateur", "Réseau", "Corbeille" et "Panneau de configuration"</w:t>
      </w:r>
    </w:p>
    <w:p>
      <w:pPr>
        <w:pStyle w:val="ListBullet"/>
      </w:pPr>
      <w:r>
        <w:t xml:space="preserve">- Cocher "Ordinateur" et "Corbeille".  </w:t>
      </w:r>
    </w:p>
    <w:p>
      <w:pPr>
        <w:pStyle w:val="Heading2"/>
      </w:pPr>
      <w:r>
        <w:t>Configurer l'explorateur de fichiers</w:t>
      </w:r>
    </w:p>
    <w:p>
      <w:r>
        <w:t>Pour une utilisation avec NVDA il est conseillé d'être en affichage détail.</w:t>
        <w:br/>
        <w:t xml:space="preserve"> Pour cela :</w:t>
        <w:br/>
        <w:t>* Aller dans l’explorateur de fichiers, :</w:t>
        <w:br/>
        <w:t xml:space="preserve">* Cliquer sur « Ce PC », </w:t>
        <w:br/>
        <w:t xml:space="preserve">* Modifier l’affichage en mode « détail », </w:t>
        <w:br/>
        <w:t xml:space="preserve">* Ensuite, pour chaque lecteur, cliquer sur le lecteur, modifier l’affichage en mode « détail», </w:t>
        <w:br/>
        <w:t xml:space="preserve">* Puis cliquer sur le menu « Fichier », option « Modifier les options des dossiers et de recherche », </w:t>
        <w:br/>
        <w:t xml:space="preserve">* Dans la fenêtre qui s’ouvre, cliquer sur l’onglet «Affichage», </w:t>
        <w:br/>
        <w:t xml:space="preserve">* Puis sur le bouton « Appliquer aux dossiers », </w:t>
        <w:br/>
        <w:t xml:space="preserve">* Valider la fenêtre de confirmation.  </w:t>
      </w:r>
    </w:p>
    <w:p>
      <w:pPr>
        <w:pStyle w:val="Heading2"/>
      </w:pPr>
      <w:r>
        <w:t>Décocher l'option Utiliser des cases à cocher pour sélectionner des éléments</w:t>
      </w:r>
    </w:p>
    <w:p>
      <w:pPr>
        <w:pStyle w:val="ListBullet"/>
      </w:pPr>
      <w:r>
        <w:t xml:space="preserve">- Aller dans les options de  l'explorateur de fichiers, </w:t>
      </w:r>
    </w:p>
    <w:p>
      <w:pPr>
        <w:pStyle w:val="ListBullet"/>
      </w:pPr>
      <w:r>
        <w:t xml:space="preserve">- Faire CTRL Tabulation pour se placer sur l'onglet affichage, </w:t>
      </w:r>
    </w:p>
    <w:p>
      <w:pPr>
        <w:pStyle w:val="ListBullet"/>
      </w:pPr>
      <w:r>
        <w:t xml:space="preserve">- Dans l'arborescence décocher l'option Utiliser des cases à cocher pour sélectionner des éléments et valider.  </w:t>
      </w:r>
    </w:p>
    <w:p>
      <w:pPr>
        <w:pStyle w:val="Heading3"/>
      </w:pPr>
      <w:r>
        <w:t>Changer les options des dossiers</w:t>
      </w:r>
    </w:p>
    <w:p>
      <w:pPr>
        <w:pStyle w:val="ListBullet"/>
      </w:pPr>
      <w:r>
        <w:t xml:space="preserve">- Aller dans le panneau de configuration, </w:t>
      </w:r>
    </w:p>
    <w:p>
      <w:pPr>
        <w:pStyle w:val="ListBullet"/>
      </w:pPr>
      <w:r>
        <w:t xml:space="preserve">- Activer le lien "Options de l'Explorateur de fichiers".  </w:t>
      </w:r>
    </w:p>
    <w:p>
      <w:pPr>
        <w:pStyle w:val="ListBullet"/>
      </w:pPr>
      <w:r>
        <w:t xml:space="preserve">- </w:t>
        <w:br/>
        <w:t xml:space="preserve">Dans l'onglet "général", choisir le bouton radio "Ouvrir l'Explorateur de fichiers dans : Ce PC".  </w:t>
        <w:br/>
      </w:r>
    </w:p>
    <w:p>
      <w:pPr>
        <w:pStyle w:val="ListBullet"/>
      </w:pPr>
      <w:r>
        <w:t xml:space="preserve">- </w:t>
        <w:br/>
        <w:t xml:space="preserve">aller dans l'onglet "affichage" </w:t>
        <w:br/>
      </w:r>
    </w:p>
    <w:p>
      <w:pPr>
        <w:pStyle w:val="ListBullet"/>
      </w:pPr>
      <w:r>
        <w:t>- Désactiver l'option Afficher les gestionnaires d’aperçu dans le volet de visualisation</w:t>
      </w:r>
    </w:p>
    <w:p>
      <w:pPr>
        <w:pStyle w:val="ListBullet"/>
      </w:pPr>
      <w:r>
        <w:t xml:space="preserve">- Désactiver l'option Masquer les extensions des fichiers dont le type est connu.  </w:t>
      </w:r>
    </w:p>
    <w:p>
      <w:pPr>
        <w:pStyle w:val="Heading3"/>
      </w:pPr>
      <w:r>
        <w:t>Simplifier l'affichage des lecteurs</w:t>
      </w:r>
    </w:p>
    <w:p>
      <w:r>
        <w:t xml:space="preserve">Une fois l'explorateur de fichier ouvert via le raccourcis clavier Windows + E, on arrive sur la liste des lecteurs structurés par arborescence.  </w:t>
      </w:r>
    </w:p>
    <w:p>
      <w:r>
        <w:t>Pour les afficher en liste :</w:t>
        <w:br/>
        <w:t xml:space="preserve">* S'assurer qu'aucun élément ne soit sélectionné, si c'est le cas faire CTRL + Espace, </w:t>
        <w:br/>
        <w:t xml:space="preserve">* Activer le menu contextuel via la touche application ou Majuscule + f10, </w:t>
        <w:br/>
        <w:t xml:space="preserve">* descendre par flèche bas jusqu'au sous-menu "Regrouper par" et valider, </w:t>
        <w:br/>
        <w:t xml:space="preserve">* faire flèche bas jusqu'à "(aucun)" et valider.  </w:t>
      </w:r>
    </w:p>
    <w:p>
      <w:pPr>
        <w:pStyle w:val="Heading2"/>
      </w:pPr>
      <w:r>
        <w:t>Configuration de la barre des tâches</w:t>
      </w:r>
    </w:p>
    <w:p>
      <w:pPr>
        <w:pStyle w:val="ListBullet"/>
      </w:pPr>
      <w:r>
        <w:t xml:space="preserve">- Aller dans le panneau de configuration </w:t>
      </w:r>
    </w:p>
    <w:p>
      <w:pPr>
        <w:pStyle w:val="ListBullet"/>
      </w:pPr>
      <w:r>
        <w:t>- activer le lien "Barre des tâches et navigation".</w:t>
      </w:r>
    </w:p>
    <w:p>
      <w:pPr>
        <w:pStyle w:val="ListBullet"/>
      </w:pPr>
      <w:r>
        <w:t xml:space="preserve">- </w:t>
        <w:br/>
        <w:t xml:space="preserve">Dans la liste "Combiner les boutons de la barre des tâches", choisir "Jamais"  </w:t>
        <w:br/>
      </w:r>
    </w:p>
    <w:p>
      <w:pPr>
        <w:pStyle w:val="ListBullet"/>
      </w:pPr>
      <w:r>
        <w:t xml:space="preserve">- </w:t>
        <w:br/>
        <w:t xml:space="preserve">Activer le lien "Sélectionner les icônes à afficher dans la barre des tâches" </w:t>
        <w:br/>
      </w:r>
    </w:p>
    <w:p>
      <w:pPr>
        <w:pStyle w:val="ListBullet"/>
      </w:pPr>
      <w:r>
        <w:t xml:space="preserve">- Dans la boîte de dialogue qui s'affiche cocher la case "Toujours afficher toutes les icônes".  </w:t>
      </w:r>
    </w:p>
    <w:p>
      <w:pPr>
        <w:pStyle w:val="Heading2"/>
      </w:pPr>
      <w:r>
        <w:t>Corbeille de Windows 10</w:t>
      </w:r>
    </w:p>
    <w:p>
      <w:r>
        <w:t>Pour réactiver la confirmation lors de la suppression d'un fichier ou un dossier :</w:t>
        <w:br/>
        <w:t xml:space="preserve">* Afficher les propriétés de l'icône "corbeille" présente sur le bureau </w:t>
        <w:br/>
        <w:t xml:space="preserve">* Cocher la case ""Afficher confirmation de suppression".  </w:t>
      </w:r>
    </w:p>
    <w:p>
      <w:pPr>
        <w:pStyle w:val="Heading2"/>
      </w:pPr>
      <w:r>
        <w:t>Options d'ergonomie</w:t>
      </w:r>
    </w:p>
    <w:p>
      <w:pPr>
        <w:pStyle w:val="ListBullet"/>
      </w:pPr>
      <w:r>
        <w:t xml:space="preserve">- Aller dans le panneau de configuration </w:t>
      </w:r>
    </w:p>
    <w:p>
      <w:pPr>
        <w:pStyle w:val="ListBullet"/>
      </w:pPr>
      <w:r>
        <w:t xml:space="preserve">- Activer le lien "options d'ergonomie" </w:t>
      </w:r>
    </w:p>
    <w:p>
      <w:pPr>
        <w:pStyle w:val="ListBullet"/>
      </w:pPr>
      <w:r>
        <w:t>- Activer "Utiliser l’ordinateur sans écran".</w:t>
      </w:r>
    </w:p>
    <w:p>
      <w:pPr>
        <w:pStyle w:val="ListBullet"/>
      </w:pPr>
      <w:r>
        <w:t>- Cocher la case "Désactiver toutes les animations inutiles (si possible)".</w:t>
      </w:r>
    </w:p>
    <w:p>
      <w:pPr>
        <w:pStyle w:val="ListBullet"/>
      </w:pPr>
      <w:r>
        <w:t xml:space="preserve">- Dans la liste déroulante "Combien de temps les boîtes de dialogue de notification Windows doivent-elles rester ouvertes ? " Par défaut la valeur est5, selon l'utilisateur il peut être intéressant d'augmenter cette valeur. </w:t>
      </w:r>
    </w:p>
    <w:p>
      <w:pPr>
        <w:pStyle w:val="ListBullet"/>
      </w:pPr>
      <w:r>
        <w:t>- Cocher la case "Activer Java Access Bridge".</w:t>
      </w:r>
    </w:p>
    <w:p>
      <w:pPr>
        <w:pStyle w:val="ListBullet"/>
      </w:pPr>
      <w:r>
        <w:t xml:space="preserve">- activer le bouton "ok" </w:t>
      </w:r>
    </w:p>
    <w:p>
      <w:pPr>
        <w:pStyle w:val="ListBullet"/>
      </w:pPr>
      <w:r>
        <w:t xml:space="preserve">- Aller sur le lien "rendre le clavier plus facile à utiliser". </w:t>
      </w:r>
    </w:p>
    <w:p>
      <w:pPr>
        <w:pStyle w:val="ListBullet"/>
      </w:pPr>
      <w:r>
        <w:t xml:space="preserve">- Dans cette boîte de dialogue, décocher la case Activer les touches bascules en maintenant la touche "Verr. Num" enfoncée pendant 5 secondes. </w:t>
      </w:r>
    </w:p>
    <w:p>
      <w:pPr>
        <w:pStyle w:val="ListBullet"/>
      </w:pPr>
      <w:r>
        <w:t xml:space="preserve">- aller dans "Configurer les touches rémanentes", et désactiver l'option Activer les touches rémanentes lorsque la touche Maj est enfoncée cinq fois.  </w:t>
      </w:r>
    </w:p>
    <w:p>
      <w:pPr>
        <w:pStyle w:val="Heading2"/>
      </w:pPr>
      <w:r>
        <w:t>Paramétrage de la souris</w:t>
      </w:r>
    </w:p>
    <w:p>
      <w:pPr>
        <w:pStyle w:val="ListBullet"/>
      </w:pPr>
      <w:r>
        <w:t xml:space="preserve">- aller dans le panneau de configuration </w:t>
      </w:r>
    </w:p>
    <w:p>
      <w:pPr>
        <w:pStyle w:val="ListBullet"/>
      </w:pPr>
      <w:r>
        <w:t xml:space="preserve">- Activer le lien "souris" </w:t>
      </w:r>
    </w:p>
    <w:p>
      <w:pPr>
        <w:pStyle w:val="ListBullet"/>
      </w:pPr>
      <w:r>
        <w:t xml:space="preserve">- Aller dans l'onglet "Options du pointeur" </w:t>
      </w:r>
    </w:p>
    <w:p>
      <w:pPr>
        <w:pStyle w:val="ListBullet"/>
      </w:pPr>
      <w:r>
        <w:t xml:space="preserve">- Cocher la case "Placer automatiquement le pointeur sur le bouton par défaut dans les boîtes de dialogue".  </w:t>
      </w:r>
    </w:p>
    <w:p>
      <w:pPr>
        <w:pStyle w:val="Heading2"/>
      </w:pPr>
      <w:r>
        <w:t>Son de démarrage</w:t>
      </w:r>
    </w:p>
    <w:p>
      <w:pPr>
        <w:pStyle w:val="ListBullet"/>
      </w:pPr>
      <w:r>
        <w:t xml:space="preserve">- Aller dans  le panneau de configuration </w:t>
      </w:r>
    </w:p>
    <w:p>
      <w:pPr>
        <w:pStyle w:val="ListBullet"/>
      </w:pPr>
      <w:r>
        <w:t xml:space="preserve">- Activer le lien "son" </w:t>
      </w:r>
    </w:p>
    <w:p>
      <w:pPr>
        <w:pStyle w:val="ListBullet"/>
      </w:pPr>
      <w:r>
        <w:t xml:space="preserve">- Aller dans l'onglet "sons" </w:t>
      </w:r>
    </w:p>
    <w:p>
      <w:pPr>
        <w:pStyle w:val="ListBullet"/>
      </w:pPr>
      <w:r>
        <w:t>- Cocher la case "Jouer le son de démarrage".</w:t>
      </w:r>
    </w:p>
    <w:p>
      <w:pPr>
        <w:pStyle w:val="Heading2"/>
      </w:pPr>
      <w:r>
        <w:t>Configuration pour application Aladin (Variable environnement spécifique)</w:t>
      </w:r>
    </w:p>
    <w:p>
      <w:pPr>
        <w:pStyle w:val="ListBullet"/>
      </w:pPr>
      <w:r>
        <w:t xml:space="preserve">- Aller dans  le panneau de configuration </w:t>
      </w:r>
    </w:p>
    <w:p>
      <w:pPr>
        <w:pStyle w:val="ListBullet"/>
      </w:pPr>
      <w:r>
        <w:t>- Activer le lien "Système" puis se placer dans le menu "A propos de"</w:t>
      </w:r>
    </w:p>
    <w:p>
      <w:pPr>
        <w:pStyle w:val="ListBullet"/>
      </w:pPr>
      <w:r>
        <w:t>- Activer le bouton "Paramètres avancés du système", la boite de dialogue "Propriétés système" s'ouvre (il est nécessaire d'avoir les droits d'administration du système)</w:t>
      </w:r>
    </w:p>
    <w:p>
      <w:pPr>
        <w:pStyle w:val="ListBullet"/>
      </w:pPr>
      <w:r>
        <w:t>- Activer le bouton  "Paramètres système avancés" puis "Variables d'environnement"</w:t>
      </w:r>
    </w:p>
    <w:p>
      <w:pPr>
        <w:pStyle w:val="ListBullet"/>
      </w:pPr>
      <w:r>
        <w:t>- Activer le bouton "Nouvelle" (second bouton après la liste "Variables système")</w:t>
      </w:r>
    </w:p>
    <w:p>
      <w:pPr>
        <w:pStyle w:val="ListBullet"/>
      </w:pPr>
      <w:r>
        <w:t>- Créer une nouvelle variable avec les éléments suivants :</w:t>
        <w:br/>
        <w:t xml:space="preserve"> ACCESSIBILITE comme "Nom de variable"</w:t>
        <w:br/>
        <w:t xml:space="preserve"> TRUE comme "Valeur de la variable"</w:t>
        <w:br/>
        <w:t xml:space="preserve"> et Valider par les boutons "OK" pour fermer les différentes fenêtres.</w:t>
      </w:r>
    </w:p>
    <w:p>
      <w:pPr>
        <w:pStyle w:val="Title"/>
      </w:pPr>
      <w:r>
        <w:t>Windows 10</w:t>
      </w:r>
    </w:p>
    <w:p>
      <w:pPr>
        <w:pStyle w:val="Title"/>
      </w:pPr>
      <w:r>
        <w:t>10 - Windows 10 - Configuration Word</w:t>
      </w:r>
    </w:p>
    <w:p>
      <w:pPr>
        <w:pStyle w:val="Title"/>
      </w:pPr>
      <w:r>
        <w:t>configuration de Word</w:t>
      </w:r>
    </w:p>
    <w:p>
      <w:r>
        <w:t>La version de 2013 par rapport à la version 2010, a apportée quelques modifications.</w:t>
        <w:br/>
        <w:t>Par exemple, à l'ouverture de Word est affiché une boîte de dialogue pour choisir le modèle de document.</w:t>
        <w:br/>
        <w:t>Ci-dessous quelques réglages qui permettront de retrouver quasiment la même utilisation que Word 2010 et d'optimiser la lecture de document avec NVDA.</w:t>
        <w:br/>
        <w:t xml:space="preserve">Ceux-ci seront à modifier dans les options de Word.  </w:t>
      </w:r>
    </w:p>
    <w:p>
      <w:pPr>
        <w:pStyle w:val="Heading2"/>
      </w:pPr>
      <w:r>
        <w:t>Option Général</w:t>
      </w:r>
    </w:p>
    <w:p>
      <w:pPr>
        <w:pStyle w:val="ListBullet"/>
      </w:pPr>
      <w:r>
        <w:t xml:space="preserve">- aller dans la catégorie "général" </w:t>
      </w:r>
    </w:p>
    <w:p>
      <w:pPr>
        <w:pStyle w:val="ListBullet"/>
      </w:pPr>
      <w:r>
        <w:t>- Décocher l'option Ouvrir les pièces jointes et autres fichiers non modifiables en mode Plein écran</w:t>
      </w:r>
    </w:p>
    <w:p>
      <w:pPr>
        <w:pStyle w:val="ListBullet"/>
      </w:pPr>
      <w:r>
        <w:t xml:space="preserve">- Décocher l'option Afficher l’écran de démarrage au lancement de cette application.  </w:t>
      </w:r>
    </w:p>
    <w:p>
      <w:pPr>
        <w:pStyle w:val="Heading2"/>
      </w:pPr>
      <w:r>
        <w:t>Option Vérification</w:t>
      </w:r>
    </w:p>
    <w:p>
      <w:pPr>
        <w:pStyle w:val="ListBullet"/>
      </w:pPr>
      <w:r>
        <w:t xml:space="preserve">- Aller dans la catégorie "vérification" </w:t>
      </w:r>
    </w:p>
    <w:p>
      <w:pPr>
        <w:pStyle w:val="ListBullet"/>
      </w:pPr>
      <w:r>
        <w:t xml:space="preserve">- cocher la case "Majuscules accentuées en français".  </w:t>
      </w:r>
    </w:p>
    <w:p>
      <w:pPr>
        <w:pStyle w:val="Heading2"/>
      </w:pPr>
      <w:r>
        <w:t>Option Enregistrement</w:t>
      </w:r>
    </w:p>
    <w:p>
      <w:pPr>
        <w:pStyle w:val="ListBullet"/>
      </w:pPr>
      <w:r>
        <w:t xml:space="preserve">- aller dans la catégorie "enregistrement" </w:t>
      </w:r>
    </w:p>
    <w:p>
      <w:pPr>
        <w:pStyle w:val="ListBullet"/>
      </w:pPr>
      <w:r>
        <w:t>- cocher la case "Ne pas afficher le mode Backstage à l’ouverture ou l’enregistrement des fichiers via des raccourcis clavier"</w:t>
      </w:r>
    </w:p>
    <w:p>
      <w:pPr>
        <w:pStyle w:val="ListBullet"/>
      </w:pPr>
      <w:r>
        <w:t xml:space="preserve">- cocher la case "toujourss enregistrer sur l’ordinateur".  </w:t>
      </w:r>
    </w:p>
    <w:p>
      <w:pPr>
        <w:pStyle w:val="Heading2"/>
      </w:pPr>
      <w:r>
        <w:t>Option Centre de gestion de la confidentialité</w:t>
      </w:r>
    </w:p>
    <w:p>
      <w:pPr>
        <w:pStyle w:val="ListBullet"/>
      </w:pPr>
      <w:r>
        <w:t>- aller dans la catégorie Centre de gestion de la confidentialité</w:t>
      </w:r>
    </w:p>
    <w:p>
      <w:pPr>
        <w:pStyle w:val="ListBullet"/>
      </w:pPr>
      <w:r>
        <w:t>- Activer le bouton Centre de gestion de la confidentialité</w:t>
      </w:r>
    </w:p>
    <w:p>
      <w:pPr>
        <w:pStyle w:val="ListBullet"/>
      </w:pPr>
      <w:r>
        <w:t>- Dans la liste, choisir, la catégorie "Mode protégé"</w:t>
      </w:r>
    </w:p>
    <w:p>
      <w:pPr>
        <w:pStyle w:val="ListBullet"/>
      </w:pPr>
      <w:r>
        <w:t>- décocher la case Activer le mode protégé pour les fichiers provenant d’Internet</w:t>
      </w:r>
    </w:p>
    <w:p>
      <w:pPr>
        <w:pStyle w:val="ListBullet"/>
      </w:pPr>
      <w:r>
        <w:t xml:space="preserve">- décocher la case Activer le mode protégé pour les fichiers situés dans des emplacements potentiellement dangereux </w:t>
      </w:r>
    </w:p>
    <w:p>
      <w:pPr>
        <w:pStyle w:val="ListBullet"/>
      </w:pPr>
      <w:r>
        <w:t xml:space="preserve">- décocher la case Activer le mode protégé pour les pièces jointes Outlook. </w:t>
      </w:r>
    </w:p>
    <w:p>
      <w:r>
        <w:t>A.</w:t>
      </w:r>
    </w:p>
    <w:p>
      <w:pPr>
        <w:pStyle w:val="Title"/>
      </w:pPr>
      <w:r>
        <w:t>Word</w:t>
      </w:r>
    </w:p>
    <w:p>
      <w:pPr>
        <w:pStyle w:val="Title"/>
      </w:pPr>
      <w:r>
        <w:t>00 Présentation Word</w:t>
      </w:r>
    </w:p>
    <w:p>
      <w:pPr>
        <w:pStyle w:val="Title"/>
      </w:pPr>
      <w:r>
        <w:t>1 - Présentation et Description Word</w:t>
      </w:r>
    </w:p>
    <w:p>
      <w:pPr>
        <w:pStyle w:val="ListBullet"/>
      </w:pPr>
      <w:r>
        <w:t xml:space="preserve">- Microsoft Word est un logiciel de traitement de texte publié par Microsoft. La version la plus récente est Word 2021  </w:t>
      </w:r>
    </w:p>
    <w:p>
      <w:pPr>
        <w:pStyle w:val="Title"/>
      </w:pPr>
      <w:r>
        <w:t>2 - Accès a l'application</w:t>
      </w:r>
    </w:p>
    <w:p>
      <w:pPr>
        <w:pStyle w:val="Title"/>
      </w:pPr>
      <w:r>
        <w:t>3 - Liens raccourcis NVDA</w:t>
      </w:r>
    </w:p>
    <w:p>
      <w:r>
        <w:t>Raccourcis NVDA Word</w:t>
      </w:r>
    </w:p>
    <w:p>
      <w:pPr>
        <w:pStyle w:val="Title"/>
      </w:pPr>
      <w:r>
        <w:t>Word</w:t>
      </w:r>
    </w:p>
    <w:p>
      <w:pPr>
        <w:pStyle w:val="Title"/>
      </w:pPr>
      <w:r>
        <w:t>01 - Raccourcis clavier Word</w:t>
      </w:r>
    </w:p>
    <w:p>
      <w:pPr>
        <w:pStyle w:val="Title"/>
      </w:pPr>
      <w:r>
        <w:t>Raccourcis clavier Word</w:t>
      </w:r>
    </w:p>
    <w:p>
      <w:pPr>
        <w:pStyle w:val="ListBullet"/>
      </w:pPr>
      <w:r>
        <w:t xml:space="preserve">- pour profiter de l'énonciation complète par Nvda des caractères utilisés dans les différents raccourcis clavier, il est conseillé aux utilisateurs ne disposant pas d'afficheurs Braille, d'activer la fonction "niveau de symboles" par touche Nvda+P, faire autant de fois que nécessaire ce raccourci pour entendre niveau de symboles, tous.  </w:t>
      </w:r>
    </w:p>
    <w:p>
      <w:pPr>
        <w:pStyle w:val="ListBullet"/>
      </w:pPr>
      <w:r>
        <w:t xml:space="preserve">- la touche Nvda correspond à la touche Insert ou bien à la touche verrouillage majuscule  </w:t>
      </w:r>
    </w:p>
    <w:p>
      <w:pPr>
        <w:pStyle w:val="Heading2"/>
      </w:pPr>
      <w:r>
        <w:t>Rappel des raccourcis principaux communs aux applications Microsoft</w:t>
      </w:r>
    </w:p>
    <w:p>
      <w:pPr>
        <w:pStyle w:val="ListBullet"/>
      </w:pPr>
      <w:r>
        <w:t xml:space="preserve">- accéder au ruban : touche Alt, se positionne sur le dernier onglet visité du ruban   </w:t>
      </w:r>
    </w:p>
    <w:p>
      <w:pPr>
        <w:pStyle w:val="ListBullet"/>
      </w:pPr>
      <w:r>
        <w:t xml:space="preserve">- accéder à l'onglet accueil du ruban : touche alt+l, se positionne sur le menu Accueil du ruban  </w:t>
      </w:r>
    </w:p>
    <w:p>
      <w:pPr>
        <w:pStyle w:val="ListBullet"/>
      </w:pPr>
      <w:r>
        <w:t xml:space="preserve">- accéder à la barre d'outils accès rapides : touche alt + flèche haut, se positionne sur le premier bouton de la barre d'outils  </w:t>
      </w:r>
    </w:p>
    <w:p>
      <w:pPr>
        <w:pStyle w:val="ListBullet"/>
      </w:pPr>
      <w:r>
        <w:t xml:space="preserve">- accès au volet suivant : touche F6, se positionne au volet suivant  </w:t>
      </w:r>
    </w:p>
    <w:p>
      <w:pPr>
        <w:pStyle w:val="ListBullet"/>
      </w:pPr>
      <w:r>
        <w:t xml:space="preserve">- accès au volet précédent : touche maj F6, se positionne au volet précédent    </w:t>
      </w:r>
    </w:p>
    <w:p>
      <w:pPr>
        <w:pStyle w:val="ListBullet"/>
      </w:pPr>
      <w:r>
        <w:t xml:space="preserve">- copier : CTRL+C, copie vers le presse-papier l'élément préalablement sélectionné  </w:t>
      </w:r>
    </w:p>
    <w:p>
      <w:pPr>
        <w:pStyle w:val="ListBullet"/>
      </w:pPr>
      <w:r>
        <w:t xml:space="preserve">- couper : CTRL+X, coupe ou supprime l'élément préalablement sélectionné  </w:t>
      </w:r>
    </w:p>
    <w:p>
      <w:pPr>
        <w:pStyle w:val="ListBullet"/>
      </w:pPr>
      <w:r>
        <w:t xml:space="preserve">- coller : CTRL+V, colle à l'endroit d'insertion le contenu du presse-papier  </w:t>
      </w:r>
    </w:p>
    <w:p>
      <w:pPr>
        <w:pStyle w:val="ListBullet"/>
      </w:pPr>
      <w:r>
        <w:t xml:space="preserve">- annulation commande précédente : CTRL+Z, annuler l'action précédente  </w:t>
      </w:r>
    </w:p>
    <w:p>
      <w:pPr>
        <w:pStyle w:val="ListBullet"/>
      </w:pPr>
      <w:r>
        <w:t xml:space="preserve">- répéter la dernière commande : Ctrl+Y, applique à nouveau la commande précédente  </w:t>
      </w:r>
    </w:p>
    <w:p>
      <w:pPr>
        <w:pStyle w:val="ListBullet"/>
      </w:pPr>
      <w:r>
        <w:t xml:space="preserve">- imprimer : CTRL+P, ouvre la boîte de dialogue impression  </w:t>
      </w:r>
    </w:p>
    <w:p>
      <w:pPr>
        <w:pStyle w:val="ListBullet"/>
      </w:pPr>
      <w:r>
        <w:t xml:space="preserve">- enregistrer : CTRL+S, ouvre la boîte de dialogue "enregistrement fichier"  </w:t>
      </w:r>
    </w:p>
    <w:p>
      <w:pPr>
        <w:pStyle w:val="ListBullet"/>
      </w:pPr>
      <w:r>
        <w:t xml:space="preserve">- nouveau document : CTRL+N, ouvre un nouveau document  </w:t>
      </w:r>
    </w:p>
    <w:p>
      <w:pPr>
        <w:pStyle w:val="ListBullet"/>
      </w:pPr>
      <w:r>
        <w:t xml:space="preserve">- ouvrir un fichier : CTRL+O, ouvre boîte de dialogue "ouverture d'un fichier"  </w:t>
      </w:r>
    </w:p>
    <w:p>
      <w:pPr>
        <w:pStyle w:val="ListBullet"/>
      </w:pPr>
      <w:r>
        <w:t xml:space="preserve">- fermer document ou fenêtre : CTRL+F4 ou ctrl+w, Ferme le document en cours  </w:t>
      </w:r>
    </w:p>
    <w:p>
      <w:pPr>
        <w:pStyle w:val="ListBullet"/>
      </w:pPr>
      <w:r>
        <w:t xml:space="preserve">- Accéder à la liste des documents récents : alt F, R, flèche droite, se positionne sur le premier item de la liste des documents récents  </w:t>
      </w:r>
    </w:p>
    <w:p>
      <w:pPr>
        <w:pStyle w:val="ListBullet"/>
      </w:pPr>
      <w:r>
        <w:t xml:space="preserve">- fonction de recherche : CTRL+F, ouvre la boîte de dialogue "Rechercher"  </w:t>
      </w:r>
    </w:p>
    <w:p>
      <w:pPr>
        <w:pStyle w:val="ListBullet"/>
      </w:pPr>
      <w:r>
        <w:t xml:space="preserve">- fonction remplacer : CTRL+H, ouvre la boîte de dialogue "Remplacer"  </w:t>
      </w:r>
    </w:p>
    <w:p>
      <w:pPr>
        <w:pStyle w:val="Heading2"/>
      </w:pPr>
      <w:r>
        <w:t>Fonction de déplacements</w:t>
      </w:r>
    </w:p>
    <w:p>
      <w:pPr>
        <w:pStyle w:val="ListBullet"/>
      </w:pPr>
      <w:r>
        <w:t xml:space="preserve">- aller au début de la ligne : touche origine, se positionne et énonce le premier caractère de la ligne courante  </w:t>
      </w:r>
    </w:p>
    <w:p>
      <w:pPr>
        <w:pStyle w:val="ListBullet"/>
      </w:pPr>
      <w:r>
        <w:t xml:space="preserve">- aller à la fin de la ligne : touche fin, se positionne et énonce le dernier caractère de la ligne courante  </w:t>
      </w:r>
    </w:p>
    <w:p>
      <w:pPr>
        <w:pStyle w:val="ListBullet"/>
      </w:pPr>
      <w:r>
        <w:t xml:space="preserve">- aller à l'écran suivant : touche page suivante, se positionne sur l'écran suivant  </w:t>
      </w:r>
    </w:p>
    <w:p>
      <w:pPr>
        <w:pStyle w:val="ListBullet"/>
      </w:pPr>
      <w:r>
        <w:t xml:space="preserve">- aller à l'écran précédent : touche page précédente, se positionne sur l'écran précédent    </w:t>
      </w:r>
    </w:p>
    <w:p>
      <w:pPr>
        <w:pStyle w:val="ListBullet"/>
      </w:pPr>
      <w:r>
        <w:t xml:space="preserve">- aller à la fin du document : ctrl+fin, positionne le curseur à la fin du document  </w:t>
      </w:r>
    </w:p>
    <w:p>
      <w:pPr>
        <w:pStyle w:val="ListBullet"/>
      </w:pPr>
      <w:r>
        <w:t xml:space="preserve">- aller au début du document : ctrl+origine, positionne le curseur au début du document  </w:t>
      </w:r>
    </w:p>
    <w:p>
      <w:pPr>
        <w:pStyle w:val="ListBullet"/>
      </w:pPr>
      <w:r>
        <w:t xml:space="preserve">- menu atteindre : touche F5, ouvre la boîte de dialogue atteindre proposant différents types d'éléments à atteindre  </w:t>
      </w:r>
    </w:p>
    <w:p>
      <w:pPr>
        <w:pStyle w:val="Heading2"/>
      </w:pPr>
      <w:r>
        <w:t>Fonction de lecture</w:t>
      </w:r>
    </w:p>
    <w:p>
      <w:pPr>
        <w:pStyle w:val="ListBullet"/>
      </w:pPr>
      <w:r>
        <w:t xml:space="preserve">- caractère suivant : flèche droite, se positionne et énonce le caractère suivant  </w:t>
      </w:r>
    </w:p>
    <w:p>
      <w:pPr>
        <w:pStyle w:val="ListBullet"/>
      </w:pPr>
      <w:r>
        <w:t xml:space="preserve">- caractère précédent : flèche gauche, se positionne et énonce le caractère précédent  </w:t>
      </w:r>
    </w:p>
    <w:p>
      <w:pPr>
        <w:pStyle w:val="ListBullet"/>
      </w:pPr>
      <w:r>
        <w:t xml:space="preserve">- mot suivant : ctrl+flèche droite, se positionne et énonce le mot suivant  </w:t>
      </w:r>
    </w:p>
    <w:p>
      <w:pPr>
        <w:pStyle w:val="ListBullet"/>
      </w:pPr>
      <w:r>
        <w:t xml:space="preserve">- mot précédent : ctrl+flèche gauche, se positionne et énonce le mot précédent  </w:t>
      </w:r>
    </w:p>
    <w:p>
      <w:pPr>
        <w:pStyle w:val="ListBullet"/>
      </w:pPr>
      <w:r>
        <w:t xml:space="preserve">- ligne courante : touche Nvda+l, énonce la ligne courante  </w:t>
      </w:r>
    </w:p>
    <w:p>
      <w:pPr>
        <w:pStyle w:val="ListBullet"/>
      </w:pPr>
      <w:r>
        <w:t xml:space="preserve">- ligne suivante : flèche bas, se positionne et lit la ligne suivante  </w:t>
      </w:r>
    </w:p>
    <w:p>
      <w:pPr>
        <w:pStyle w:val="ListBullet"/>
      </w:pPr>
      <w:r>
        <w:t xml:space="preserve">- lire tout : touche Nvda+a, lit le document à parrtir de la position du curseur  </w:t>
      </w:r>
    </w:p>
    <w:p>
      <w:pPr>
        <w:pStyle w:val="Heading2"/>
      </w:pPr>
      <w:r>
        <w:t>Sélection de texte</w:t>
      </w:r>
    </w:p>
    <w:p>
      <w:pPr>
        <w:pStyle w:val="ListBullet"/>
      </w:pPr>
      <w:r>
        <w:t xml:space="preserve">- sélectionner / désélectionner lettre vers la droite : Maj+Flèche droite, étend ou réduit la sélection d'une lettre vers la droite à chaque frappe de flèche droite  </w:t>
      </w:r>
    </w:p>
    <w:p>
      <w:pPr>
        <w:pStyle w:val="ListBullet"/>
      </w:pPr>
      <w:r>
        <w:t xml:space="preserve">- sélectionner / désélectionner lettre vers la gauche : Maj+Flèche gauche, étend ou réduit la sélection d'une lettre vers la gauche à chaque frappe de flèche gauche  </w:t>
      </w:r>
    </w:p>
    <w:p>
      <w:pPr>
        <w:pStyle w:val="ListBullet"/>
      </w:pPr>
      <w:r>
        <w:t xml:space="preserve">- sélectionner jusqu'au début de la ligne : Maj+origine, étend la sélection au début de la ligne à partir du curseur  </w:t>
      </w:r>
    </w:p>
    <w:p>
      <w:pPr>
        <w:pStyle w:val="ListBullet"/>
      </w:pPr>
      <w:r>
        <w:t xml:space="preserve">- sélectionner jusqu'à la fin de la ligne : Maj+fin, étend la sélection du curseur à la fin de la ligne  </w:t>
      </w:r>
    </w:p>
    <w:p>
      <w:pPr>
        <w:pStyle w:val="ListBullet"/>
      </w:pPr>
      <w:r>
        <w:t xml:space="preserve">- sélectionner ligne haut ou bas jusqu'à la position du curseur : Maj+Flèche haut ou flèche bas, étend la sélection sur la ligne suivante ou précédente, jusqu'à la position équivalente du curseur  </w:t>
      </w:r>
    </w:p>
    <w:p>
      <w:pPr>
        <w:pStyle w:val="ListBullet"/>
      </w:pPr>
      <w:r>
        <w:t xml:space="preserve">- sélectionner / désélectiononner un mot vers la droite : Ctrl+Maj+Flèche droite, étend ou réduit la sélection d'un mot vers la droite à chaque frappe de flèche droite  </w:t>
      </w:r>
    </w:p>
    <w:p>
      <w:pPr>
        <w:pStyle w:val="ListBullet"/>
      </w:pPr>
      <w:r>
        <w:t xml:space="preserve">- sélectionner / désélectionner un mot vers la gauche : Ctrl+Maj+Flèche gauche, étend ou réduit la sélection d'un mot vers la gauche à chaque frappe de flèche gauche  </w:t>
      </w:r>
    </w:p>
    <w:p>
      <w:pPr>
        <w:pStyle w:val="ListBullet"/>
      </w:pPr>
      <w:r>
        <w:t xml:space="preserve">- sélectionner / désélectiononner un paragraphe vers le bas : Ctrl+Maj+Flèche bas, étend ou réduit la sélection à la fin du paragraphe courant puis au paragraphe suivant à chaque frappe de flèche bas  </w:t>
      </w:r>
    </w:p>
    <w:p>
      <w:pPr>
        <w:pStyle w:val="ListBullet"/>
      </w:pPr>
      <w:r>
        <w:t xml:space="preserve">- sélectionner / désélectiononner un paragraphe vers le haut : Ctrl+Maj+Flèche haut, étend ou réduit la sélection au début du paragraphe courant, puis au paragraphe précédent, à chaque frappe  </w:t>
      </w:r>
    </w:p>
    <w:p>
      <w:pPr>
        <w:pStyle w:val="ListBullet"/>
      </w:pPr>
      <w:r>
        <w:t xml:space="preserve">- sélectionner tout : Ctrl+A, sélectionne l'ensemble du document  </w:t>
      </w:r>
    </w:p>
    <w:p>
      <w:pPr>
        <w:pStyle w:val="Heading2"/>
      </w:pPr>
      <w:r>
        <w:t>Principaux raccourcis de mise en forme</w:t>
      </w:r>
    </w:p>
    <w:p>
      <w:pPr>
        <w:pStyle w:val="ListBullet"/>
      </w:pPr>
      <w:r>
        <w:t xml:space="preserve">- ouvrir la boîte de dialogue polices : Ctrl+D ou Ctrl+maj+p, ouvre la boîte de dialogue Polices de caractères et se positionne sur couleur de polices  </w:t>
      </w:r>
    </w:p>
    <w:p>
      <w:pPr>
        <w:pStyle w:val="ListBullet"/>
      </w:pPr>
      <w:r>
        <w:t xml:space="preserve">- mode gras : Ctrl+Maj+B ou Ctrl+G, active / désactive le mode gras  </w:t>
      </w:r>
    </w:p>
    <w:p>
      <w:pPr>
        <w:pStyle w:val="ListBullet"/>
      </w:pPr>
      <w:r>
        <w:t xml:space="preserve">- mode italique : CTRL+I, active/désactive le mode italique  </w:t>
      </w:r>
    </w:p>
    <w:p>
      <w:pPr>
        <w:pStyle w:val="ListBullet"/>
      </w:pPr>
      <w:r>
        <w:t xml:space="preserve">- mode soulignement : CTRL+U, active/désactive le mode soulignement  </w:t>
      </w:r>
    </w:p>
    <w:p>
      <w:pPr>
        <w:pStyle w:val="ListBullet"/>
      </w:pPr>
      <w:r>
        <w:t xml:space="preserve">- mode police de caractère indice : Ctrl+=, mise en forme du texte sélectionné en indice  </w:t>
      </w:r>
    </w:p>
    <w:p>
      <w:pPr>
        <w:pStyle w:val="ListBullet"/>
      </w:pPr>
      <w:r>
        <w:t xml:space="preserve">- mode police de caractère en exposant : ctrl+Maj+= : mise en forme du texte en exposant  </w:t>
      </w:r>
    </w:p>
    <w:p>
      <w:pPr>
        <w:pStyle w:val="ListBullet"/>
      </w:pPr>
      <w:r>
        <w:t xml:space="preserve">- alginement paragraphe à gauche : Ctrl+Maj+G, aligne le paragraphe sélectionné sur la gauche  </w:t>
      </w:r>
    </w:p>
    <w:p>
      <w:pPr>
        <w:pStyle w:val="ListBullet"/>
      </w:pPr>
      <w:r>
        <w:t xml:space="preserve">- alginement paragraphe à droite : Ctrl+Maj+D, aligne le paragraphe sélectionné sur la droite  </w:t>
      </w:r>
    </w:p>
    <w:p>
      <w:pPr>
        <w:pStyle w:val="ListBullet"/>
      </w:pPr>
      <w:r>
        <w:t xml:space="preserve">- centrer le paragraphe : Ctrl+E, centre le paragraphe sélectionné  </w:t>
      </w:r>
    </w:p>
    <w:p>
      <w:pPr>
        <w:pStyle w:val="ListBullet"/>
      </w:pPr>
      <w:r>
        <w:t xml:space="preserve">- justifier le paragraphe : Ctrl+J, justifie le paragraphe sélectionné  </w:t>
      </w:r>
    </w:p>
    <w:p>
      <w:pPr>
        <w:pStyle w:val="ListBullet"/>
      </w:pPr>
      <w:r>
        <w:t xml:space="preserve">- style normal : Ctrl+Maj+N, applique au paragraphe sélectionné la mise en forme style normal  </w:t>
      </w:r>
    </w:p>
    <w:p>
      <w:pPr>
        <w:pStyle w:val="ListBullet"/>
      </w:pPr>
      <w:r>
        <w:t>- interligne 1.5 : Ctrl+( (parenthèse gauche), interligne 1,5.</w:t>
      </w:r>
    </w:p>
    <w:p>
      <w:pPr>
        <w:pStyle w:val="ListBullet"/>
      </w:pPr>
      <w:r>
        <w:t xml:space="preserve">- annuler la mise en forme d'un paragraphe : Ctrl+Q, remet au format initial lamise en forme du paragraphe  </w:t>
      </w:r>
    </w:p>
    <w:p>
      <w:pPr>
        <w:pStyle w:val="ListBullet"/>
      </w:pPr>
      <w:r>
        <w:t xml:space="preserve">- ouvrir la boîte de dialogue taille de la police : Ctrl+maj+E, ouvre la boîte de dialogue Taille de la police et se positionne sur la valeur à modifier  </w:t>
      </w:r>
    </w:p>
    <w:p>
      <w:pPr>
        <w:pStyle w:val="ListBullet"/>
      </w:pPr>
      <w:r>
        <w:t>- information sur le style : Touche NVDA+F, décrit le style pour le caractère ou le mot sélectionné.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